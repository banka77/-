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6C65" w14:textId="77777777" w:rsidR="0006482A" w:rsidRPr="005510EB" w:rsidRDefault="005510EB" w:rsidP="00551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по лабораторной работе №1</w:t>
      </w:r>
    </w:p>
    <w:p w14:paraId="2F042F04" w14:textId="77777777" w:rsidR="0006482A" w:rsidRPr="005510EB" w:rsidRDefault="005510EB" w:rsidP="00551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Тема: Создание простейшего </w:t>
      </w:r>
      <w:r w:rsidRPr="005510EB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5510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работы с данными</w:t>
      </w:r>
    </w:p>
    <w:p w14:paraId="4E8C7B80" w14:textId="77777777" w:rsidR="0006482A" w:rsidRPr="005510EB" w:rsidRDefault="005510EB" w:rsidP="00551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 Гебель Игорь, группа ИСП.23.1А</w:t>
      </w:r>
    </w:p>
    <w:p w14:paraId="7E6ACF8A" w14:textId="77777777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62A8CC81" w14:textId="77777777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принципами архитектуры </w:t>
      </w:r>
      <w:r w:rsidRPr="005510EB">
        <w:rPr>
          <w:rFonts w:ascii="Times New Roman" w:hAnsi="Times New Roman" w:cs="Times New Roman"/>
          <w:sz w:val="28"/>
          <w:szCs w:val="28"/>
        </w:rPr>
        <w:t>REST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и реализовать базовое приложение </w:t>
      </w:r>
      <w:r w:rsidRPr="005510EB">
        <w:rPr>
          <w:rFonts w:ascii="Times New Roman" w:hAnsi="Times New Roman" w:cs="Times New Roman"/>
          <w:sz w:val="28"/>
          <w:szCs w:val="28"/>
        </w:rPr>
        <w:t>Web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на языке </w:t>
      </w:r>
      <w:r w:rsidRPr="005510EB">
        <w:rPr>
          <w:rFonts w:ascii="Times New Roman" w:hAnsi="Times New Roman" w:cs="Times New Roman"/>
          <w:sz w:val="28"/>
          <w:szCs w:val="28"/>
        </w:rPr>
        <w:t>Python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фреймворка </w:t>
      </w:r>
      <w:r w:rsidRPr="005510EB">
        <w:rPr>
          <w:rFonts w:ascii="Times New Roman" w:hAnsi="Times New Roman" w:cs="Times New Roman"/>
          <w:sz w:val="28"/>
          <w:szCs w:val="28"/>
        </w:rPr>
        <w:t>FastAPI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BA55F2" w14:textId="77777777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077FD9AB" w14:textId="77777777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создать серверное приложение, позволяющее работать с данными предметной области «Библиотека». 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должно поддерживать выполнение </w:t>
      </w:r>
      <w:r w:rsidRPr="005510EB">
        <w:rPr>
          <w:rFonts w:ascii="Times New Roman" w:hAnsi="Times New Roman" w:cs="Times New Roman"/>
          <w:sz w:val="28"/>
          <w:szCs w:val="28"/>
        </w:rPr>
        <w:t>CRUD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-операций: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5510EB">
        <w:rPr>
          <w:rFonts w:ascii="Times New Roman" w:hAnsi="Times New Roman" w:cs="Times New Roman"/>
          <w:sz w:val="28"/>
          <w:szCs w:val="28"/>
        </w:rPr>
        <w:t>GET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— получение информации;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5510EB">
        <w:rPr>
          <w:rFonts w:ascii="Times New Roman" w:hAnsi="Times New Roman" w:cs="Times New Roman"/>
          <w:sz w:val="28"/>
          <w:szCs w:val="28"/>
        </w:rPr>
        <w:t>POST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— добавлени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е новых записей;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5510EB">
        <w:rPr>
          <w:rFonts w:ascii="Times New Roman" w:hAnsi="Times New Roman" w:cs="Times New Roman"/>
          <w:sz w:val="28"/>
          <w:szCs w:val="28"/>
        </w:rPr>
        <w:t>PUT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— редактирование данных;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5510EB">
        <w:rPr>
          <w:rFonts w:ascii="Times New Roman" w:hAnsi="Times New Roman" w:cs="Times New Roman"/>
          <w:sz w:val="28"/>
          <w:szCs w:val="28"/>
        </w:rPr>
        <w:t>DELETE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— удаление записей.</w:t>
      </w:r>
    </w:p>
    <w:p w14:paraId="4ECE23CD" w14:textId="77777777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>Предметная область: «Библиотека»</w:t>
      </w:r>
    </w:p>
    <w:p w14:paraId="55405B08" w14:textId="413184FB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>Минимальный набор характеристик для хранения данных: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номер читательского билета,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ФИО читателя,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адрес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телефон,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наз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вание книги,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дата выдачи книги,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дата возврата книги.</w:t>
      </w:r>
    </w:p>
    <w:p w14:paraId="20F1251D" w14:textId="77777777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>Ход выполнения работы</w:t>
      </w:r>
    </w:p>
    <w:p w14:paraId="5E298FE4" w14:textId="77777777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>1. Создание модели данных.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Реализован класс </w:t>
      </w:r>
      <w:r w:rsidRPr="005510EB">
        <w:rPr>
          <w:rFonts w:ascii="Times New Roman" w:hAnsi="Times New Roman" w:cs="Times New Roman"/>
          <w:sz w:val="28"/>
          <w:szCs w:val="28"/>
        </w:rPr>
        <w:t>Book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, описывающий сущность «Книга в библиотеке». Каждому объекту автоматически присваивается уникальный </w:t>
      </w:r>
      <w:r w:rsidRPr="005510EB">
        <w:rPr>
          <w:rFonts w:ascii="Times New Roman" w:hAnsi="Times New Roman" w:cs="Times New Roman"/>
          <w:sz w:val="28"/>
          <w:szCs w:val="28"/>
        </w:rPr>
        <w:t>id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модуля </w:t>
      </w:r>
      <w:r w:rsidRPr="005510EB">
        <w:rPr>
          <w:rFonts w:ascii="Times New Roman" w:hAnsi="Times New Roman" w:cs="Times New Roman"/>
          <w:sz w:val="28"/>
          <w:szCs w:val="28"/>
        </w:rPr>
        <w:t>uuid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  <w:t>2.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Организация условной базы.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В качестве базы данных используется список </w:t>
      </w:r>
      <w:r w:rsidRPr="005510EB">
        <w:rPr>
          <w:rFonts w:ascii="Times New Roman" w:hAnsi="Times New Roman" w:cs="Times New Roman"/>
          <w:sz w:val="28"/>
          <w:szCs w:val="28"/>
        </w:rPr>
        <w:t>books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, содержащий несколько тестовых записей.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3. Поиск записи.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Добавлена вспомогательная функция </w:t>
      </w:r>
      <w:r w:rsidRPr="005510EB">
        <w:rPr>
          <w:rFonts w:ascii="Times New Roman" w:hAnsi="Times New Roman" w:cs="Times New Roman"/>
          <w:sz w:val="28"/>
          <w:szCs w:val="28"/>
        </w:rPr>
        <w:t>find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510EB">
        <w:rPr>
          <w:rFonts w:ascii="Times New Roman" w:hAnsi="Times New Roman" w:cs="Times New Roman"/>
          <w:sz w:val="28"/>
          <w:szCs w:val="28"/>
        </w:rPr>
        <w:t>book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10EB">
        <w:rPr>
          <w:rFonts w:ascii="Times New Roman" w:hAnsi="Times New Roman" w:cs="Times New Roman"/>
          <w:sz w:val="28"/>
          <w:szCs w:val="28"/>
        </w:rPr>
        <w:t>id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) для поиска объекта по идентификатору.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Реализация 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С помощью </w:t>
      </w:r>
      <w:r w:rsidRPr="005510EB">
        <w:rPr>
          <w:rFonts w:ascii="Times New Roman" w:hAnsi="Times New Roman" w:cs="Times New Roman"/>
          <w:sz w:val="28"/>
          <w:szCs w:val="28"/>
        </w:rPr>
        <w:t>FastA</w:t>
      </w:r>
      <w:r w:rsidRPr="005510EB">
        <w:rPr>
          <w:rFonts w:ascii="Times New Roman" w:hAnsi="Times New Roman" w:cs="Times New Roman"/>
          <w:sz w:val="28"/>
          <w:szCs w:val="28"/>
        </w:rPr>
        <w:t>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реализованы маршруты: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/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510EB">
        <w:rPr>
          <w:rFonts w:ascii="Times New Roman" w:hAnsi="Times New Roman" w:cs="Times New Roman"/>
          <w:sz w:val="28"/>
          <w:szCs w:val="28"/>
        </w:rPr>
        <w:t>books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— получить список всех книг;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/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510EB">
        <w:rPr>
          <w:rFonts w:ascii="Times New Roman" w:hAnsi="Times New Roman" w:cs="Times New Roman"/>
          <w:sz w:val="28"/>
          <w:szCs w:val="28"/>
        </w:rPr>
        <w:t>books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5510EB">
        <w:rPr>
          <w:rFonts w:ascii="Times New Roman" w:hAnsi="Times New Roman" w:cs="Times New Roman"/>
          <w:sz w:val="28"/>
          <w:szCs w:val="28"/>
        </w:rPr>
        <w:t>id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} — получить данные по конкретной книге;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/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510EB">
        <w:rPr>
          <w:rFonts w:ascii="Times New Roman" w:hAnsi="Times New Roman" w:cs="Times New Roman"/>
          <w:sz w:val="28"/>
          <w:szCs w:val="28"/>
        </w:rPr>
        <w:t>books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510EB">
        <w:rPr>
          <w:rFonts w:ascii="Times New Roman" w:hAnsi="Times New Roman" w:cs="Times New Roman"/>
          <w:sz w:val="28"/>
          <w:szCs w:val="28"/>
        </w:rPr>
        <w:t>POST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) — добавить книгу;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/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510EB">
        <w:rPr>
          <w:rFonts w:ascii="Times New Roman" w:hAnsi="Times New Roman" w:cs="Times New Roman"/>
          <w:sz w:val="28"/>
          <w:szCs w:val="28"/>
        </w:rPr>
        <w:t>users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510EB">
        <w:rPr>
          <w:rFonts w:ascii="Times New Roman" w:hAnsi="Times New Roman" w:cs="Times New Roman"/>
          <w:sz w:val="28"/>
          <w:szCs w:val="28"/>
        </w:rPr>
        <w:t>PUT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) — изменить данные;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/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510EB">
        <w:rPr>
          <w:rFonts w:ascii="Times New Roman" w:hAnsi="Times New Roman" w:cs="Times New Roman"/>
          <w:sz w:val="28"/>
          <w:szCs w:val="28"/>
        </w:rPr>
        <w:t>users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5510EB">
        <w:rPr>
          <w:rFonts w:ascii="Times New Roman" w:hAnsi="Times New Roman" w:cs="Times New Roman"/>
          <w:sz w:val="28"/>
          <w:szCs w:val="28"/>
        </w:rPr>
        <w:t>id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} (</w:t>
      </w:r>
      <w:r w:rsidRPr="005510EB">
        <w:rPr>
          <w:rFonts w:ascii="Times New Roman" w:hAnsi="Times New Roman" w:cs="Times New Roman"/>
          <w:sz w:val="28"/>
          <w:szCs w:val="28"/>
        </w:rPr>
        <w:t>DELETE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) — удалить книгу.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5. Клиентск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ая часть.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В файле </w:t>
      </w:r>
      <w:r w:rsidRPr="005510EB">
        <w:rPr>
          <w:rFonts w:ascii="Times New Roman" w:hAnsi="Times New Roman" w:cs="Times New Roman"/>
          <w:sz w:val="28"/>
          <w:szCs w:val="28"/>
        </w:rPr>
        <w:t>index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510EB">
        <w:rPr>
          <w:rFonts w:ascii="Times New Roman" w:hAnsi="Times New Roman" w:cs="Times New Roman"/>
          <w:sz w:val="28"/>
          <w:szCs w:val="28"/>
        </w:rPr>
        <w:t>html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интерфейс для работы с 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форма для ввода данных о книге;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кнопки «Сохранить» и «Сбросить»;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- таблица с выводом списка книг и действиями «Изменить»/«Удалить».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6. Работа с запросами.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>На стороне клиента используе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 w:rsidRPr="005510EB">
        <w:rPr>
          <w:rFonts w:ascii="Times New Roman" w:hAnsi="Times New Roman" w:cs="Times New Roman"/>
          <w:sz w:val="28"/>
          <w:szCs w:val="28"/>
        </w:rPr>
        <w:t>JavaScript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с методами </w:t>
      </w:r>
      <w:r w:rsidRPr="005510EB">
        <w:rPr>
          <w:rFonts w:ascii="Times New Roman" w:hAnsi="Times New Roman" w:cs="Times New Roman"/>
          <w:sz w:val="28"/>
          <w:szCs w:val="28"/>
        </w:rPr>
        <w:t>fetch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() для взаимодействия с сервером. Реализованы функции: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5510EB">
        <w:rPr>
          <w:rFonts w:ascii="Times New Roman" w:hAnsi="Times New Roman" w:cs="Times New Roman"/>
          <w:sz w:val="28"/>
          <w:szCs w:val="28"/>
        </w:rPr>
        <w:t>getBooks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() — загрузка всех книг;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5510EB">
        <w:rPr>
          <w:rFonts w:ascii="Times New Roman" w:hAnsi="Times New Roman" w:cs="Times New Roman"/>
          <w:sz w:val="28"/>
          <w:szCs w:val="28"/>
        </w:rPr>
        <w:t>getBook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10EB">
        <w:rPr>
          <w:rFonts w:ascii="Times New Roman" w:hAnsi="Times New Roman" w:cs="Times New Roman"/>
          <w:sz w:val="28"/>
          <w:szCs w:val="28"/>
        </w:rPr>
        <w:t>id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) — загрузка одной книги в форму;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5510EB">
        <w:rPr>
          <w:rFonts w:ascii="Times New Roman" w:hAnsi="Times New Roman" w:cs="Times New Roman"/>
          <w:sz w:val="28"/>
          <w:szCs w:val="28"/>
        </w:rPr>
        <w:t>createBook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(...) — добавление книги;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5510EB">
        <w:rPr>
          <w:rFonts w:ascii="Times New Roman" w:hAnsi="Times New Roman" w:cs="Times New Roman"/>
          <w:sz w:val="28"/>
          <w:szCs w:val="28"/>
        </w:rPr>
        <w:t>editBook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(...) — изменение книги;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5510EB">
        <w:rPr>
          <w:rFonts w:ascii="Times New Roman" w:hAnsi="Times New Roman" w:cs="Times New Roman"/>
          <w:sz w:val="28"/>
          <w:szCs w:val="28"/>
        </w:rPr>
        <w:t>deleteBook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10EB">
        <w:rPr>
          <w:rFonts w:ascii="Times New Roman" w:hAnsi="Times New Roman" w:cs="Times New Roman"/>
          <w:sz w:val="28"/>
          <w:szCs w:val="28"/>
        </w:rPr>
        <w:t>id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— удаление записи.</w:t>
      </w:r>
    </w:p>
    <w:p w14:paraId="7B820D2B" w14:textId="77777777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>Результаты работы</w:t>
      </w:r>
    </w:p>
    <w:p w14:paraId="474027AD" w14:textId="77777777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- Разработано </w:t>
      </w:r>
      <w:r w:rsidRPr="005510EB">
        <w:rPr>
          <w:rFonts w:ascii="Times New Roman" w:hAnsi="Times New Roman" w:cs="Times New Roman"/>
          <w:sz w:val="28"/>
          <w:szCs w:val="28"/>
        </w:rPr>
        <w:t>Web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, поддерживающее основные операции работы с данными.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lastRenderedPageBreak/>
        <w:t>- Реализован простой веб-интерфейс для взаимодействия с сервером.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Проверена корректность работы всех </w:t>
      </w:r>
      <w:r w:rsidRPr="005510EB">
        <w:rPr>
          <w:rFonts w:ascii="Times New Roman" w:hAnsi="Times New Roman" w:cs="Times New Roman"/>
          <w:sz w:val="28"/>
          <w:szCs w:val="28"/>
        </w:rPr>
        <w:t>CRUD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-функций.</w:t>
      </w:r>
    </w:p>
    <w:p w14:paraId="033EF7D6" w14:textId="77777777" w:rsidR="0006482A" w:rsidRP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21B67402" w14:textId="3725BE6A" w:rsidR="0006482A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0EB">
        <w:rPr>
          <w:rFonts w:ascii="Times New Roman" w:hAnsi="Times New Roman" w:cs="Times New Roman"/>
          <w:sz w:val="28"/>
          <w:szCs w:val="28"/>
          <w:lang w:val="ru-RU"/>
        </w:rPr>
        <w:t>В ходе лабораторной р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аботы я освоил основы разработки </w:t>
      </w:r>
      <w:r w:rsidRPr="005510EB">
        <w:rPr>
          <w:rFonts w:ascii="Times New Roman" w:hAnsi="Times New Roman" w:cs="Times New Roman"/>
          <w:sz w:val="28"/>
          <w:szCs w:val="28"/>
        </w:rPr>
        <w:t>REST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10EB">
        <w:rPr>
          <w:rFonts w:ascii="Times New Roman" w:hAnsi="Times New Roman" w:cs="Times New Roman"/>
          <w:sz w:val="28"/>
          <w:szCs w:val="28"/>
        </w:rPr>
        <w:t>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5510EB">
        <w:rPr>
          <w:rFonts w:ascii="Times New Roman" w:hAnsi="Times New Roman" w:cs="Times New Roman"/>
          <w:sz w:val="28"/>
          <w:szCs w:val="28"/>
        </w:rPr>
        <w:t>Python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5510EB">
        <w:rPr>
          <w:rFonts w:ascii="Times New Roman" w:hAnsi="Times New Roman" w:cs="Times New Roman"/>
          <w:sz w:val="28"/>
          <w:szCs w:val="28"/>
        </w:rPr>
        <w:t>FastAPI</w:t>
      </w:r>
      <w:r w:rsidRPr="005510EB">
        <w:rPr>
          <w:rFonts w:ascii="Times New Roman" w:hAnsi="Times New Roman" w:cs="Times New Roman"/>
          <w:sz w:val="28"/>
          <w:szCs w:val="28"/>
          <w:lang w:val="ru-RU"/>
        </w:rPr>
        <w:t>, реализовал базовые операции для предметной области «Библиотека» и подключил интерфейс для работы с данными через браузер.</w:t>
      </w:r>
    </w:p>
    <w:p w14:paraId="3E06B4EF" w14:textId="22581928" w:rsid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C9CF53" w14:textId="32626310" w:rsidR="005510EB" w:rsidRPr="005510EB" w:rsidRDefault="005510EB" w:rsidP="00551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Main.py:</w:t>
      </w:r>
    </w:p>
    <w:p w14:paraId="3D037D02" w14:textId="77777777" w:rsidR="005510EB" w:rsidRPr="005510EB" w:rsidRDefault="005510EB" w:rsidP="00551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import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uuid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from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fastapi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import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FastAPI, Body, status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from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fastapi.responses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import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JSONResponse, FileResponse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class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def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__init__(self, nom_chit_b, FIO_chit, adres, telefon, book_name, data_vidachi, data_sdachi):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self.nomer_bileta = nom_chit_b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self.FIO = FIO_chit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self.adres = adres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self.telefon = telefon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self.nazvanie = book_name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self.vidacha = data_vidachi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self.sdacha = data_sdachi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self.id = str(uuid.uuid4())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условная база данных - набор объектов Person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books = [Book(</w:t>
      </w:r>
      <w:r w:rsidRPr="005510EB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12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"Хапов Д.С."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"Пушкина 12"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89857632214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"Война и мир"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"12.02.2024"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"12.04.2024"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 Book(</w:t>
      </w:r>
      <w:r w:rsidRPr="005510EB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15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"Дрожжина С.Ф."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"Коммунистическая 9"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89168430193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"Капитанская дочка"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"03.10.2025"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"10.02.2026"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 Book(</w:t>
      </w:r>
      <w:r w:rsidRPr="005510EB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17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"Панчиков И.Д."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"Ленина 2"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89260997468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"Мёртвые души"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"09.09.2023"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"09.12.2023"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)]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для поиска пользователя в списке people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def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find_book(id):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for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book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books: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book.id == id: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return None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app = FastAPI()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@app.get(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"/"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lastRenderedPageBreak/>
        <w:t xml:space="preserve">async def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main():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FileResponse(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"public/index.html"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@app.get(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"/api/books"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def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get_books():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books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@app.get(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"/api/books/{id}"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def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get_book(id):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получаем пользователя по id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 = find_book(id)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print(book)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если не найден, отправляем статусный код и сообщение об ошибке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book ==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None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JSONResponse(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status_code=status.HTTP_404_NOT_FOUND,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content={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"message"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"Пользователь не найден"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если пользователь найден, отправляем его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@app.post(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"/api/books"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def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create_book(data=Body()):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book = Book(data[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"nom_chit_b"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],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"FIO_chit"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],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"adres"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],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"telefon"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],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"book_name"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],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"data_vidachi"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],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"data_sdachi"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добавляем объект в список people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books.append(book)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@app.put(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"/api/users"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def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edit_book(data=Body()):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получаем пользователя по id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 = find_book(data[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"id"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если не найден, отправляем статусный код и сообщение об ошибке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book ==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None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JSONResponse(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status_code=status.HTTP_404_NOT_FOUND,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content={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"message"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"Пользователь не найден"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если пользователь найден, изменяем его данные и отправляем обратно клиенту=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book.nomer_bileta =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"nom_chit_b"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book.FIO =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"FIO_chit"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book.adres =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"adres"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book.telefon =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"telefon"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book.nazvanie =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"book_name"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book.vidacha =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"data_vidachi"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book.sdacha = data[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"data_sdachi"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@app.delete(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"/api/users/{id}"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lastRenderedPageBreak/>
        <w:t xml:space="preserve">def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delete_book(id):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получаем пользователя по id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 = find_book(id)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если не найден, отправляем статусный код и сообщение об ошибке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if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book ==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None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JSONResponse(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status_code=status.HTTP_404_NOT_FOUND,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content={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"message"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r w:rsidRPr="005510EB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"Пользователь не найден"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если пользователь найден, удаляем его</w:t>
      </w:r>
      <w:r w:rsidRPr="005510EB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books.remove(book)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5510EB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5510EB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book</w:t>
      </w:r>
    </w:p>
    <w:p w14:paraId="685CB082" w14:textId="2406D23B" w:rsidR="005510EB" w:rsidRDefault="005510EB" w:rsidP="005510E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BBEF0F" w14:textId="131E8C28" w:rsidR="005510EB" w:rsidRPr="005510EB" w:rsidRDefault="005510EB" w:rsidP="00551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index.html:</w:t>
      </w:r>
    </w:p>
    <w:p w14:paraId="51E0C656" w14:textId="77777777" w:rsidR="005510EB" w:rsidRPr="005510EB" w:rsidRDefault="005510EB" w:rsidP="005510EB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BCBEC4"/>
        </w:rPr>
        <w:t>&lt;!DOCTYPE html&gt;</w:t>
      </w:r>
      <w:r>
        <w:rPr>
          <w:color w:val="BCBEC4"/>
        </w:rPr>
        <w:br/>
        <w:t>&lt;html&gt;</w:t>
      </w:r>
      <w:r>
        <w:rPr>
          <w:color w:val="BCBEC4"/>
        </w:rPr>
        <w:br/>
        <w:t>&lt;head&gt;</w:t>
      </w:r>
      <w:r>
        <w:rPr>
          <w:color w:val="BCBEC4"/>
        </w:rPr>
        <w:br/>
        <w:t xml:space="preserve">    &lt;meta charset=</w:t>
      </w:r>
      <w:r>
        <w:rPr>
          <w:color w:val="6AAB73"/>
        </w:rPr>
        <w:t xml:space="preserve">"utf-8" </w:t>
      </w:r>
      <w:r>
        <w:rPr>
          <w:color w:val="BCBEC4"/>
        </w:rPr>
        <w:t>/&gt;</w:t>
      </w:r>
      <w:r>
        <w:rPr>
          <w:color w:val="BCBEC4"/>
        </w:rPr>
        <w:br/>
        <w:t xml:space="preserve">    &lt;title&gt;Библиотека&lt;/title&gt;</w:t>
      </w:r>
      <w:r>
        <w:rPr>
          <w:color w:val="BCBEC4"/>
        </w:rPr>
        <w:br/>
        <w:t xml:space="preserve">    &lt;style&gt;</w:t>
      </w:r>
      <w:r>
        <w:rPr>
          <w:color w:val="BCBEC4"/>
        </w:rPr>
        <w:br/>
        <w:t xml:space="preserve">        td {padding:</w:t>
      </w:r>
      <w:r>
        <w:rPr>
          <w:color w:val="2AACB8"/>
        </w:rPr>
        <w:t>5</w:t>
      </w:r>
      <w:r>
        <w:rPr>
          <w:color w:val="BCBEC4"/>
        </w:rPr>
        <w:t>px;}</w:t>
      </w:r>
      <w:r>
        <w:rPr>
          <w:color w:val="BCBEC4"/>
        </w:rPr>
        <w:br/>
        <w:t xml:space="preserve">        button {margin: </w:t>
      </w:r>
      <w:r>
        <w:rPr>
          <w:color w:val="2AACB8"/>
        </w:rPr>
        <w:t>5</w:t>
      </w:r>
      <w:r>
        <w:rPr>
          <w:color w:val="BCBEC4"/>
        </w:rPr>
        <w:t>px;}</w:t>
      </w:r>
      <w:r>
        <w:rPr>
          <w:color w:val="BCBEC4"/>
        </w:rPr>
        <w:br/>
        <w:t xml:space="preserve">    &lt;/style&gt;</w:t>
      </w:r>
      <w:r>
        <w:rPr>
          <w:color w:val="BCBEC4"/>
        </w:rPr>
        <w:br/>
        <w:t>&lt;/head&gt;</w:t>
      </w:r>
      <w:r>
        <w:rPr>
          <w:color w:val="BCBEC4"/>
        </w:rPr>
        <w:br/>
        <w:t>&lt;body&gt;</w:t>
      </w:r>
      <w:r>
        <w:rPr>
          <w:color w:val="BCBEC4"/>
        </w:rPr>
        <w:br/>
        <w:t xml:space="preserve">    &lt;h2&gt;Список книг&lt;/h2&gt;</w:t>
      </w:r>
      <w:r>
        <w:rPr>
          <w:color w:val="BCBEC4"/>
        </w:rPr>
        <w:br/>
        <w:t xml:space="preserve">    &lt;div&gt;</w:t>
      </w:r>
      <w:r>
        <w:rPr>
          <w:color w:val="BCBEC4"/>
        </w:rPr>
        <w:br/>
        <w:t xml:space="preserve">        &lt;</w:t>
      </w:r>
      <w:r>
        <w:rPr>
          <w:color w:val="8888C6"/>
        </w:rPr>
        <w:t xml:space="preserve">input </w:t>
      </w:r>
      <w:r>
        <w:rPr>
          <w:color w:val="BCBEC4"/>
        </w:rPr>
        <w:t>type=</w:t>
      </w:r>
      <w:r>
        <w:rPr>
          <w:color w:val="6AAB73"/>
        </w:rPr>
        <w:t xml:space="preserve">"hidden" </w:t>
      </w:r>
      <w:r>
        <w:rPr>
          <w:color w:val="BCBEC4"/>
        </w:rPr>
        <w:t>id=</w:t>
      </w:r>
      <w:r>
        <w:rPr>
          <w:color w:val="6AAB73"/>
        </w:rPr>
        <w:t xml:space="preserve">"bookId" </w:t>
      </w:r>
      <w:r>
        <w:rPr>
          <w:color w:val="BCBEC4"/>
        </w:rPr>
        <w:t>/&gt;</w:t>
      </w:r>
      <w:r>
        <w:rPr>
          <w:color w:val="BCBEC4"/>
        </w:rPr>
        <w:br/>
        <w:t xml:space="preserve">        &lt;p&gt;</w:t>
      </w:r>
      <w:r>
        <w:rPr>
          <w:color w:val="BCBEC4"/>
        </w:rPr>
        <w:br/>
        <w:t xml:space="preserve">            Номер читательского билета:&lt;br/&gt;</w:t>
      </w:r>
      <w:r>
        <w:rPr>
          <w:color w:val="BCBEC4"/>
        </w:rPr>
        <w:br/>
        <w:t xml:space="preserve">            &lt;</w:t>
      </w:r>
      <w:r>
        <w:rPr>
          <w:color w:val="8888C6"/>
        </w:rPr>
        <w:t xml:space="preserve">input </w:t>
      </w:r>
      <w:r>
        <w:rPr>
          <w:color w:val="BCBEC4"/>
        </w:rPr>
        <w:t>id=</w:t>
      </w:r>
      <w:r>
        <w:rPr>
          <w:color w:val="6AAB73"/>
        </w:rPr>
        <w:t xml:space="preserve">"nom_chit_b" </w:t>
      </w:r>
      <w:r>
        <w:rPr>
          <w:color w:val="BCBEC4"/>
        </w:rPr>
        <w:t>type=</w:t>
      </w:r>
      <w:r>
        <w:rPr>
          <w:color w:val="6AAB73"/>
        </w:rPr>
        <w:t xml:space="preserve">"number" </w:t>
      </w:r>
      <w:r>
        <w:rPr>
          <w:color w:val="BCBEC4"/>
        </w:rPr>
        <w:t>/&gt;</w:t>
      </w:r>
      <w:r>
        <w:rPr>
          <w:color w:val="BCBEC4"/>
        </w:rPr>
        <w:br/>
        <w:t xml:space="preserve">        &lt;/p&gt;</w:t>
      </w:r>
      <w:r>
        <w:rPr>
          <w:color w:val="BCBEC4"/>
        </w:rPr>
        <w:br/>
        <w:t xml:space="preserve">        &lt;p&gt;</w:t>
      </w:r>
      <w:r>
        <w:rPr>
          <w:color w:val="BCBEC4"/>
        </w:rPr>
        <w:br/>
        <w:t xml:space="preserve">            ФИО читателя:&lt;br /&gt;</w:t>
      </w:r>
      <w:r>
        <w:rPr>
          <w:color w:val="BCBEC4"/>
        </w:rPr>
        <w:br/>
        <w:t xml:space="preserve">            &lt;</w:t>
      </w:r>
      <w:r>
        <w:rPr>
          <w:color w:val="8888C6"/>
        </w:rPr>
        <w:t xml:space="preserve">input </w:t>
      </w:r>
      <w:r>
        <w:rPr>
          <w:color w:val="BCBEC4"/>
        </w:rPr>
        <w:t>id=</w:t>
      </w:r>
      <w:r>
        <w:rPr>
          <w:color w:val="6AAB73"/>
        </w:rPr>
        <w:t xml:space="preserve">"FIO_chit" </w:t>
      </w:r>
      <w:r>
        <w:rPr>
          <w:color w:val="BCBEC4"/>
        </w:rPr>
        <w:t>/&gt;</w:t>
      </w:r>
      <w:r>
        <w:rPr>
          <w:color w:val="BCBEC4"/>
        </w:rPr>
        <w:br/>
        <w:t xml:space="preserve">        &lt;/p&gt;</w:t>
      </w:r>
      <w:r>
        <w:rPr>
          <w:color w:val="BCBEC4"/>
        </w:rPr>
        <w:br/>
        <w:t xml:space="preserve">        &lt;p&gt;</w:t>
      </w:r>
      <w:r>
        <w:rPr>
          <w:color w:val="BCBEC4"/>
        </w:rPr>
        <w:br/>
        <w:t xml:space="preserve">            Адрес:&lt;br /&gt;</w:t>
      </w:r>
      <w:r>
        <w:rPr>
          <w:color w:val="BCBEC4"/>
        </w:rPr>
        <w:br/>
        <w:t xml:space="preserve">            &lt;</w:t>
      </w:r>
      <w:r>
        <w:rPr>
          <w:color w:val="8888C6"/>
        </w:rPr>
        <w:t xml:space="preserve">input </w:t>
      </w:r>
      <w:r>
        <w:rPr>
          <w:color w:val="BCBEC4"/>
        </w:rPr>
        <w:t>id=</w:t>
      </w:r>
      <w:r>
        <w:rPr>
          <w:color w:val="6AAB73"/>
        </w:rPr>
        <w:t xml:space="preserve">"adres" </w:t>
      </w:r>
      <w:r>
        <w:rPr>
          <w:color w:val="BCBEC4"/>
        </w:rPr>
        <w:t>/&gt;</w:t>
      </w:r>
      <w:r>
        <w:rPr>
          <w:color w:val="BCBEC4"/>
        </w:rPr>
        <w:br/>
        <w:t xml:space="preserve">        &lt;/p&gt;</w:t>
      </w:r>
      <w:r>
        <w:rPr>
          <w:color w:val="BCBEC4"/>
        </w:rPr>
        <w:br/>
        <w:t xml:space="preserve">        &lt;p&gt;</w:t>
      </w:r>
      <w:r>
        <w:rPr>
          <w:color w:val="BCBEC4"/>
        </w:rPr>
        <w:br/>
        <w:t xml:space="preserve">            Телефон:&lt;br /&gt;</w:t>
      </w:r>
      <w:r>
        <w:rPr>
          <w:color w:val="BCBEC4"/>
        </w:rPr>
        <w:br/>
        <w:t xml:space="preserve">            &lt;</w:t>
      </w:r>
      <w:r>
        <w:rPr>
          <w:color w:val="8888C6"/>
        </w:rPr>
        <w:t xml:space="preserve">input </w:t>
      </w:r>
      <w:r>
        <w:rPr>
          <w:color w:val="BCBEC4"/>
        </w:rPr>
        <w:t>id=</w:t>
      </w:r>
      <w:r>
        <w:rPr>
          <w:color w:val="6AAB73"/>
        </w:rPr>
        <w:t xml:space="preserve">"telefon" </w:t>
      </w:r>
      <w:r>
        <w:rPr>
          <w:color w:val="BCBEC4"/>
        </w:rPr>
        <w:t>type=</w:t>
      </w:r>
      <w:r>
        <w:rPr>
          <w:color w:val="6AAB73"/>
        </w:rPr>
        <w:t xml:space="preserve">"text" </w:t>
      </w:r>
      <w:r>
        <w:rPr>
          <w:color w:val="BCBEC4"/>
        </w:rPr>
        <w:t>/&gt;</w:t>
      </w:r>
      <w:r>
        <w:rPr>
          <w:color w:val="BCBEC4"/>
        </w:rPr>
        <w:br/>
        <w:t xml:space="preserve">        &lt;/p&gt;</w:t>
      </w:r>
      <w:r>
        <w:rPr>
          <w:color w:val="BCBEC4"/>
        </w:rPr>
        <w:br/>
        <w:t xml:space="preserve">        &lt;p&gt;</w:t>
      </w:r>
      <w:r>
        <w:rPr>
          <w:color w:val="BCBEC4"/>
        </w:rPr>
        <w:br/>
        <w:t xml:space="preserve">            Название книги:&lt;br /&gt;</w:t>
      </w:r>
      <w:r>
        <w:rPr>
          <w:color w:val="BCBEC4"/>
        </w:rPr>
        <w:br/>
        <w:t xml:space="preserve">            &lt;</w:t>
      </w:r>
      <w:r>
        <w:rPr>
          <w:color w:val="8888C6"/>
        </w:rPr>
        <w:t xml:space="preserve">input </w:t>
      </w:r>
      <w:r>
        <w:rPr>
          <w:color w:val="BCBEC4"/>
        </w:rPr>
        <w:t>id=</w:t>
      </w:r>
      <w:r>
        <w:rPr>
          <w:color w:val="6AAB73"/>
        </w:rPr>
        <w:t xml:space="preserve">"book_name" </w:t>
      </w:r>
      <w:r>
        <w:rPr>
          <w:color w:val="BCBEC4"/>
        </w:rPr>
        <w:t>/&gt;</w:t>
      </w:r>
      <w:r>
        <w:rPr>
          <w:color w:val="BCBEC4"/>
        </w:rPr>
        <w:br/>
        <w:t xml:space="preserve">        &lt;/p&gt;</w:t>
      </w:r>
      <w:r>
        <w:rPr>
          <w:color w:val="BCBEC4"/>
        </w:rPr>
        <w:br/>
        <w:t xml:space="preserve">        &lt;p&gt;</w:t>
      </w:r>
      <w:r>
        <w:rPr>
          <w:color w:val="BCBEC4"/>
        </w:rPr>
        <w:br/>
        <w:t xml:space="preserve">            Дата выдачи книги читателю:&lt;br /&gt;</w:t>
      </w:r>
      <w:r>
        <w:rPr>
          <w:color w:val="BCBEC4"/>
        </w:rPr>
        <w:br/>
        <w:t xml:space="preserve">            &lt;</w:t>
      </w:r>
      <w:r>
        <w:rPr>
          <w:color w:val="8888C6"/>
        </w:rPr>
        <w:t xml:space="preserve">input </w:t>
      </w:r>
      <w:r>
        <w:rPr>
          <w:color w:val="BCBEC4"/>
        </w:rPr>
        <w:t>id=</w:t>
      </w:r>
      <w:r>
        <w:rPr>
          <w:color w:val="6AAB73"/>
        </w:rPr>
        <w:t xml:space="preserve">"data_vidachi" </w:t>
      </w:r>
      <w:r>
        <w:rPr>
          <w:color w:val="BCBEC4"/>
        </w:rPr>
        <w:t>/&gt;</w:t>
      </w:r>
      <w:r>
        <w:rPr>
          <w:color w:val="BCBEC4"/>
        </w:rPr>
        <w:br/>
        <w:t xml:space="preserve">        &lt;/p&gt;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&lt;p&gt;</w:t>
      </w:r>
      <w:r>
        <w:rPr>
          <w:color w:val="BCBEC4"/>
        </w:rPr>
        <w:br/>
        <w:t xml:space="preserve">            Дата сдачи книги читателем:&lt;br /&gt;</w:t>
      </w:r>
      <w:r>
        <w:rPr>
          <w:color w:val="BCBEC4"/>
        </w:rPr>
        <w:br/>
        <w:t xml:space="preserve">            &lt;</w:t>
      </w:r>
      <w:r>
        <w:rPr>
          <w:color w:val="8888C6"/>
        </w:rPr>
        <w:t xml:space="preserve">input </w:t>
      </w:r>
      <w:r>
        <w:rPr>
          <w:color w:val="BCBEC4"/>
        </w:rPr>
        <w:t>id=</w:t>
      </w:r>
      <w:r>
        <w:rPr>
          <w:color w:val="6AAB73"/>
        </w:rPr>
        <w:t xml:space="preserve">"data_sdachi" </w:t>
      </w:r>
      <w:r>
        <w:rPr>
          <w:color w:val="BCBEC4"/>
        </w:rPr>
        <w:t>/&gt;</w:t>
      </w:r>
      <w:r>
        <w:rPr>
          <w:color w:val="BCBEC4"/>
        </w:rPr>
        <w:br/>
        <w:t xml:space="preserve">        &lt;/p&gt;</w:t>
      </w:r>
      <w:r>
        <w:rPr>
          <w:color w:val="BCBEC4"/>
        </w:rPr>
        <w:br/>
      </w:r>
      <w:r>
        <w:rPr>
          <w:color w:val="BCBEC4"/>
        </w:rPr>
        <w:br/>
        <w:t xml:space="preserve">        &lt;p&gt;</w:t>
      </w:r>
      <w:r>
        <w:rPr>
          <w:color w:val="BCBEC4"/>
        </w:rPr>
        <w:br/>
        <w:t xml:space="preserve">            &lt;button id=</w:t>
      </w:r>
      <w:r>
        <w:rPr>
          <w:color w:val="6AAB73"/>
        </w:rPr>
        <w:t>"saveBtn"</w:t>
      </w:r>
      <w:r>
        <w:rPr>
          <w:color w:val="BCBEC4"/>
        </w:rPr>
        <w:t>&gt;Сохранить&lt;/button&gt;</w:t>
      </w:r>
      <w:r>
        <w:rPr>
          <w:color w:val="BCBEC4"/>
        </w:rPr>
        <w:br/>
        <w:t xml:space="preserve">            &lt;button id=</w:t>
      </w:r>
      <w:r>
        <w:rPr>
          <w:color w:val="6AAB73"/>
        </w:rPr>
        <w:t>"resetBtn"</w:t>
      </w:r>
      <w:r>
        <w:rPr>
          <w:color w:val="BCBEC4"/>
        </w:rPr>
        <w:t>&gt;Сбросить&lt;/button&gt;</w:t>
      </w:r>
      <w:r>
        <w:rPr>
          <w:color w:val="BCBEC4"/>
        </w:rPr>
        <w:br/>
        <w:t xml:space="preserve">        &lt;/p&gt;</w:t>
      </w:r>
      <w:r>
        <w:rPr>
          <w:color w:val="BCBEC4"/>
        </w:rPr>
        <w:br/>
        <w:t xml:space="preserve">    &lt;/div&gt;</w:t>
      </w:r>
      <w:r>
        <w:rPr>
          <w:color w:val="BCBEC4"/>
        </w:rPr>
        <w:br/>
        <w:t xml:space="preserve">    &lt;table border=</w:t>
      </w:r>
      <w:r>
        <w:rPr>
          <w:color w:val="6AAB73"/>
        </w:rPr>
        <w:t xml:space="preserve">"1" </w:t>
      </w:r>
      <w:r>
        <w:rPr>
          <w:color w:val="BCBEC4"/>
        </w:rPr>
        <w:t>cellpadding=</w:t>
      </w:r>
      <w:r>
        <w:rPr>
          <w:color w:val="6AAB73"/>
        </w:rPr>
        <w:t>"5"</w:t>
      </w:r>
      <w:r>
        <w:rPr>
          <w:color w:val="BCBEC4"/>
        </w:rPr>
        <w:t>&gt;</w:t>
      </w:r>
      <w:r>
        <w:rPr>
          <w:color w:val="BCBEC4"/>
        </w:rPr>
        <w:br/>
        <w:t xml:space="preserve">        &lt;thead&gt;</w:t>
      </w:r>
      <w:r>
        <w:rPr>
          <w:color w:val="BCBEC4"/>
        </w:rPr>
        <w:br/>
        <w:t xml:space="preserve">            &lt;tr&gt;</w:t>
      </w:r>
      <w:r>
        <w:rPr>
          <w:color w:val="BCBEC4"/>
        </w:rPr>
        <w:br/>
        <w:t xml:space="preserve">                &lt;th&gt;Номер чит. билета&lt;/th&gt;</w:t>
      </w:r>
      <w:r>
        <w:rPr>
          <w:color w:val="BCBEC4"/>
        </w:rPr>
        <w:br/>
        <w:t xml:space="preserve">                &lt;th&gt;ФИО читателя&lt;/th&gt;</w:t>
      </w:r>
      <w:r>
        <w:rPr>
          <w:color w:val="BCBEC4"/>
        </w:rPr>
        <w:br/>
        <w:t xml:space="preserve">                &lt;th&gt;Адрес&lt;/th&gt;</w:t>
      </w:r>
      <w:r>
        <w:rPr>
          <w:color w:val="BCBEC4"/>
        </w:rPr>
        <w:br/>
        <w:t xml:space="preserve">                &lt;th&gt;Телефон&lt;/th&gt;</w:t>
      </w:r>
      <w:r>
        <w:rPr>
          <w:color w:val="BCBEC4"/>
        </w:rPr>
        <w:br/>
        <w:t xml:space="preserve">                &lt;th&gt;Название книги&lt;/th&gt;</w:t>
      </w:r>
      <w:r>
        <w:rPr>
          <w:color w:val="BCBEC4"/>
        </w:rPr>
        <w:br/>
        <w:t xml:space="preserve">                &lt;th&gt;Дата выдачи&lt;/th&gt;</w:t>
      </w:r>
      <w:r>
        <w:rPr>
          <w:color w:val="BCBEC4"/>
        </w:rPr>
        <w:br/>
        <w:t xml:space="preserve">                &lt;th&gt;Дата сдачи&lt;/th&gt;</w:t>
      </w:r>
      <w:r>
        <w:rPr>
          <w:color w:val="BCBEC4"/>
        </w:rPr>
        <w:br/>
        <w:t xml:space="preserve">                &lt;th&gt;Действия&lt;/th&gt;</w:t>
      </w:r>
      <w:r>
        <w:rPr>
          <w:color w:val="BCBEC4"/>
        </w:rPr>
        <w:br/>
        <w:t xml:space="preserve">            &lt;/tr&gt;</w:t>
      </w:r>
      <w:r w:rsidRPr="005510EB">
        <w:rPr>
          <w:color w:val="BCBEC4"/>
          <w:lang w:val="en-US"/>
        </w:rPr>
        <w:br/>
        <w:t xml:space="preserve">        &lt;/thead&gt;</w:t>
      </w:r>
      <w:r w:rsidRPr="005510EB">
        <w:rPr>
          <w:color w:val="BCBEC4"/>
          <w:lang w:val="en-US"/>
        </w:rPr>
        <w:br/>
        <w:t xml:space="preserve">        &lt;tbody&gt;&lt;/tbody&gt;</w:t>
      </w:r>
      <w:r w:rsidRPr="005510EB">
        <w:rPr>
          <w:color w:val="BCBEC4"/>
          <w:lang w:val="en-US"/>
        </w:rPr>
        <w:br/>
        <w:t xml:space="preserve">    &lt;/table&gt;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&lt;script&gt;</w:t>
      </w:r>
      <w:r w:rsidRPr="005510EB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Получение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всех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книг</w:t>
      </w:r>
      <w:r w:rsidRPr="005510EB">
        <w:rPr>
          <w:color w:val="BCBEC4"/>
          <w:lang w:val="en-US"/>
        </w:rPr>
        <w:br/>
        <w:t xml:space="preserve">        </w:t>
      </w:r>
      <w:r w:rsidRPr="005510EB">
        <w:rPr>
          <w:color w:val="CF8E6D"/>
          <w:lang w:val="en-US"/>
        </w:rPr>
        <w:t xml:space="preserve">async </w:t>
      </w:r>
      <w:r w:rsidRPr="005510EB">
        <w:rPr>
          <w:color w:val="BCBEC4"/>
          <w:lang w:val="en-US"/>
        </w:rPr>
        <w:t>function getBooks() {</w:t>
      </w:r>
      <w:r w:rsidRPr="005510EB">
        <w:rPr>
          <w:color w:val="BCBEC4"/>
          <w:lang w:val="en-US"/>
        </w:rPr>
        <w:br/>
        <w:t xml:space="preserve">            const response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fetch(</w:t>
      </w:r>
      <w:r w:rsidRPr="005510EB">
        <w:rPr>
          <w:color w:val="6AAB73"/>
          <w:lang w:val="en-US"/>
        </w:rPr>
        <w:t>"/api/books"</w:t>
      </w:r>
      <w:r w:rsidRPr="005510EB">
        <w:rPr>
          <w:color w:val="BCBEC4"/>
          <w:lang w:val="en-US"/>
        </w:rPr>
        <w:t>, {</w:t>
      </w:r>
      <w:r w:rsidRPr="005510EB">
        <w:rPr>
          <w:color w:val="BCBEC4"/>
          <w:lang w:val="en-US"/>
        </w:rPr>
        <w:br/>
        <w:t xml:space="preserve">                method: </w:t>
      </w:r>
      <w:r w:rsidRPr="005510EB">
        <w:rPr>
          <w:color w:val="6AAB73"/>
          <w:lang w:val="en-US"/>
        </w:rPr>
        <w:t>"GET"</w:t>
      </w:r>
      <w:r w:rsidRPr="005510EB">
        <w:rPr>
          <w:color w:val="BCBEC4"/>
          <w:lang w:val="en-US"/>
        </w:rPr>
        <w:t>,</w:t>
      </w:r>
      <w:r w:rsidRPr="005510EB">
        <w:rPr>
          <w:color w:val="BCBEC4"/>
          <w:lang w:val="en-US"/>
        </w:rPr>
        <w:br/>
        <w:t xml:space="preserve">                headers: { </w:t>
      </w:r>
      <w:r w:rsidRPr="005510EB">
        <w:rPr>
          <w:color w:val="6AAB73"/>
          <w:lang w:val="en-US"/>
        </w:rPr>
        <w:t>"Accept"</w:t>
      </w:r>
      <w:r w:rsidRPr="005510EB">
        <w:rPr>
          <w:color w:val="BCBEC4"/>
          <w:lang w:val="en-US"/>
        </w:rPr>
        <w:t xml:space="preserve">: </w:t>
      </w:r>
      <w:r w:rsidRPr="005510EB">
        <w:rPr>
          <w:color w:val="6AAB73"/>
          <w:lang w:val="en-US"/>
        </w:rPr>
        <w:t xml:space="preserve">"application/json" </w:t>
      </w:r>
      <w:r w:rsidRPr="005510EB">
        <w:rPr>
          <w:color w:val="BCBEC4"/>
          <w:lang w:val="en-US"/>
        </w:rPr>
        <w:t>}</w:t>
      </w:r>
      <w:r w:rsidRPr="005510EB">
        <w:rPr>
          <w:color w:val="BCBEC4"/>
          <w:lang w:val="en-US"/>
        </w:rPr>
        <w:br/>
        <w:t xml:space="preserve">            });</w:t>
      </w:r>
      <w:r w:rsidRPr="005510EB">
        <w:rPr>
          <w:color w:val="BCBEC4"/>
          <w:lang w:val="en-US"/>
        </w:rPr>
        <w:br/>
        <w:t xml:space="preserve">            </w:t>
      </w:r>
      <w:r w:rsidRPr="005510EB">
        <w:rPr>
          <w:color w:val="CF8E6D"/>
          <w:lang w:val="en-US"/>
        </w:rPr>
        <w:t xml:space="preserve">if </w:t>
      </w:r>
      <w:r w:rsidRPr="005510EB">
        <w:rPr>
          <w:color w:val="BCBEC4"/>
          <w:lang w:val="en-US"/>
        </w:rPr>
        <w:t>(response.ok) {</w:t>
      </w:r>
      <w:r w:rsidRPr="005510EB">
        <w:rPr>
          <w:color w:val="BCBEC4"/>
          <w:lang w:val="en-US"/>
        </w:rPr>
        <w:br/>
        <w:t xml:space="preserve">                const books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response.json();</w:t>
      </w:r>
      <w:r w:rsidRPr="005510EB">
        <w:rPr>
          <w:color w:val="BCBEC4"/>
          <w:lang w:val="en-US"/>
        </w:rPr>
        <w:br/>
        <w:t xml:space="preserve">                const rows = document.querySelector(</w:t>
      </w:r>
      <w:r w:rsidRPr="005510EB">
        <w:rPr>
          <w:color w:val="6AAB73"/>
          <w:lang w:val="en-US"/>
        </w:rPr>
        <w:t>"tbody"</w:t>
      </w:r>
      <w:r w:rsidRPr="005510EB">
        <w:rPr>
          <w:color w:val="BCBEC4"/>
          <w:lang w:val="en-US"/>
        </w:rPr>
        <w:t>);</w:t>
      </w:r>
      <w:r w:rsidRPr="005510EB">
        <w:rPr>
          <w:color w:val="BCBEC4"/>
          <w:lang w:val="en-US"/>
        </w:rPr>
        <w:br/>
        <w:t xml:space="preserve">                rows.innerHTML = </w:t>
      </w:r>
      <w:r w:rsidRPr="005510EB">
        <w:rPr>
          <w:color w:val="6AAB73"/>
          <w:lang w:val="en-US"/>
        </w:rPr>
        <w:t>""</w:t>
      </w:r>
      <w:r w:rsidRPr="005510EB">
        <w:rPr>
          <w:color w:val="BCBEC4"/>
          <w:lang w:val="en-US"/>
        </w:rPr>
        <w:t xml:space="preserve">; // </w:t>
      </w:r>
      <w:r>
        <w:rPr>
          <w:color w:val="BCBEC4"/>
        </w:rPr>
        <w:t>Очистить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таблицу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перед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добавлением</w:t>
      </w:r>
      <w:r w:rsidRPr="005510EB">
        <w:rPr>
          <w:color w:val="BCBEC4"/>
          <w:lang w:val="en-US"/>
        </w:rPr>
        <w:br/>
        <w:t xml:space="preserve">                books.forEach(</w:t>
      </w:r>
      <w:r w:rsidRPr="005510EB">
        <w:rPr>
          <w:color w:val="AA4926"/>
          <w:lang w:val="en-US"/>
        </w:rPr>
        <w:t xml:space="preserve">book </w:t>
      </w:r>
      <w:r w:rsidRPr="005510EB">
        <w:rPr>
          <w:color w:val="BCBEC4"/>
          <w:lang w:val="en-US"/>
        </w:rPr>
        <w:t>=&gt; rows.append(row(book)));</w:t>
      </w:r>
      <w:r w:rsidRPr="005510EB">
        <w:rPr>
          <w:color w:val="BCBEC4"/>
          <w:lang w:val="en-US"/>
        </w:rPr>
        <w:br/>
        <w:t xml:space="preserve">            }</w:t>
      </w:r>
      <w:r w:rsidRPr="005510EB">
        <w:rPr>
          <w:color w:val="BCBEC4"/>
          <w:lang w:val="en-US"/>
        </w:rPr>
        <w:br/>
        <w:t xml:space="preserve">        }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Получение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одной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и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заполнение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формы</w:t>
      </w:r>
      <w:r w:rsidRPr="005510EB">
        <w:rPr>
          <w:color w:val="BCBEC4"/>
          <w:lang w:val="en-US"/>
        </w:rPr>
        <w:br/>
        <w:t xml:space="preserve">        </w:t>
      </w:r>
      <w:r w:rsidRPr="005510EB">
        <w:rPr>
          <w:color w:val="CF8E6D"/>
          <w:lang w:val="en-US"/>
        </w:rPr>
        <w:t xml:space="preserve">async </w:t>
      </w:r>
      <w:r w:rsidRPr="005510EB">
        <w:rPr>
          <w:color w:val="BCBEC4"/>
          <w:lang w:val="en-US"/>
        </w:rPr>
        <w:t>function getBook(id) {</w:t>
      </w:r>
      <w:r w:rsidRPr="005510EB">
        <w:rPr>
          <w:color w:val="BCBEC4"/>
          <w:lang w:val="en-US"/>
        </w:rPr>
        <w:br/>
        <w:t xml:space="preserve">            const response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fetch(`/api/books/${id}`, {</w:t>
      </w:r>
      <w:r w:rsidRPr="005510EB">
        <w:rPr>
          <w:color w:val="BCBEC4"/>
          <w:lang w:val="en-US"/>
        </w:rPr>
        <w:br/>
        <w:t xml:space="preserve">                method: </w:t>
      </w:r>
      <w:r w:rsidRPr="005510EB">
        <w:rPr>
          <w:color w:val="6AAB73"/>
          <w:lang w:val="en-US"/>
        </w:rPr>
        <w:t>"GET"</w:t>
      </w:r>
      <w:r w:rsidRPr="005510EB">
        <w:rPr>
          <w:color w:val="BCBEC4"/>
          <w:lang w:val="en-US"/>
        </w:rPr>
        <w:t>,</w:t>
      </w:r>
      <w:r w:rsidRPr="005510EB">
        <w:rPr>
          <w:color w:val="BCBEC4"/>
          <w:lang w:val="en-US"/>
        </w:rPr>
        <w:br/>
        <w:t xml:space="preserve">                headers: { </w:t>
      </w:r>
      <w:r w:rsidRPr="005510EB">
        <w:rPr>
          <w:color w:val="6AAB73"/>
          <w:lang w:val="en-US"/>
        </w:rPr>
        <w:t>"Accept"</w:t>
      </w:r>
      <w:r w:rsidRPr="005510EB">
        <w:rPr>
          <w:color w:val="BCBEC4"/>
          <w:lang w:val="en-US"/>
        </w:rPr>
        <w:t xml:space="preserve">: </w:t>
      </w:r>
      <w:r w:rsidRPr="005510EB">
        <w:rPr>
          <w:color w:val="6AAB73"/>
          <w:lang w:val="en-US"/>
        </w:rPr>
        <w:t xml:space="preserve">"application/json" </w:t>
      </w:r>
      <w:r w:rsidRPr="005510EB">
        <w:rPr>
          <w:color w:val="BCBEC4"/>
          <w:lang w:val="en-US"/>
        </w:rPr>
        <w:t>}</w:t>
      </w:r>
      <w:r w:rsidRPr="005510EB">
        <w:rPr>
          <w:color w:val="BCBEC4"/>
          <w:lang w:val="en-US"/>
        </w:rPr>
        <w:br/>
        <w:t xml:space="preserve">            });</w:t>
      </w:r>
      <w:r w:rsidRPr="005510EB">
        <w:rPr>
          <w:color w:val="BCBEC4"/>
          <w:lang w:val="en-US"/>
        </w:rPr>
        <w:br/>
        <w:t xml:space="preserve">            </w:t>
      </w:r>
      <w:r w:rsidRPr="005510EB">
        <w:rPr>
          <w:color w:val="CF8E6D"/>
          <w:lang w:val="en-US"/>
        </w:rPr>
        <w:t xml:space="preserve">if </w:t>
      </w:r>
      <w:r w:rsidRPr="005510EB">
        <w:rPr>
          <w:color w:val="BCBEC4"/>
          <w:lang w:val="en-US"/>
        </w:rPr>
        <w:t>(response.ok) {</w:t>
      </w:r>
      <w:r w:rsidRPr="005510EB">
        <w:rPr>
          <w:color w:val="BCBEC4"/>
          <w:lang w:val="en-US"/>
        </w:rPr>
        <w:br/>
        <w:t xml:space="preserve">                const book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response.json();</w:t>
      </w:r>
      <w:r w:rsidRPr="005510EB">
        <w:rPr>
          <w:color w:val="BCBEC4"/>
          <w:lang w:val="en-US"/>
        </w:rPr>
        <w:br/>
        <w:t xml:space="preserve">                document.getElementById(</w:t>
      </w:r>
      <w:r w:rsidRPr="005510EB">
        <w:rPr>
          <w:color w:val="6AAB73"/>
          <w:lang w:val="en-US"/>
        </w:rPr>
        <w:t>"bookId"</w:t>
      </w:r>
      <w:r w:rsidRPr="005510EB">
        <w:rPr>
          <w:color w:val="BCBEC4"/>
          <w:lang w:val="en-US"/>
        </w:rPr>
        <w:t>).value = book.id;</w:t>
      </w:r>
      <w:r w:rsidRPr="005510EB">
        <w:rPr>
          <w:color w:val="BCBEC4"/>
          <w:lang w:val="en-US"/>
        </w:rPr>
        <w:br/>
        <w:t xml:space="preserve">                document.getElementById(</w:t>
      </w:r>
      <w:r w:rsidRPr="005510EB">
        <w:rPr>
          <w:color w:val="6AAB73"/>
          <w:lang w:val="en-US"/>
        </w:rPr>
        <w:t>"nom_chit_b"</w:t>
      </w:r>
      <w:r w:rsidRPr="005510EB">
        <w:rPr>
          <w:color w:val="BCBEC4"/>
          <w:lang w:val="en-US"/>
        </w:rPr>
        <w:t>).value = book.nomer_bileta;</w:t>
      </w:r>
      <w:r w:rsidRPr="005510EB">
        <w:rPr>
          <w:color w:val="BCBEC4"/>
          <w:lang w:val="en-US"/>
        </w:rPr>
        <w:br/>
        <w:t xml:space="preserve">                document.getElementById(</w:t>
      </w:r>
      <w:r w:rsidRPr="005510EB">
        <w:rPr>
          <w:color w:val="6AAB73"/>
          <w:lang w:val="en-US"/>
        </w:rPr>
        <w:t>"FIO_chit"</w:t>
      </w:r>
      <w:r w:rsidRPr="005510EB">
        <w:rPr>
          <w:color w:val="BCBEC4"/>
          <w:lang w:val="en-US"/>
        </w:rPr>
        <w:t>).value = book.FIO;</w:t>
      </w:r>
      <w:r w:rsidRPr="005510EB">
        <w:rPr>
          <w:color w:val="BCBEC4"/>
          <w:lang w:val="en-US"/>
        </w:rPr>
        <w:br/>
        <w:t xml:space="preserve">                document.getElementById(</w:t>
      </w:r>
      <w:r w:rsidRPr="005510EB">
        <w:rPr>
          <w:color w:val="6AAB73"/>
          <w:lang w:val="en-US"/>
        </w:rPr>
        <w:t>"adres"</w:t>
      </w:r>
      <w:r w:rsidRPr="005510EB">
        <w:rPr>
          <w:color w:val="BCBEC4"/>
          <w:lang w:val="en-US"/>
        </w:rPr>
        <w:t>).value = book.adres;</w:t>
      </w:r>
      <w:r w:rsidRPr="005510EB">
        <w:rPr>
          <w:color w:val="BCBEC4"/>
          <w:lang w:val="en-US"/>
        </w:rPr>
        <w:br/>
        <w:t xml:space="preserve">                document.getElementById(</w:t>
      </w:r>
      <w:r w:rsidRPr="005510EB">
        <w:rPr>
          <w:color w:val="6AAB73"/>
          <w:lang w:val="en-US"/>
        </w:rPr>
        <w:t>"telefon"</w:t>
      </w:r>
      <w:r w:rsidRPr="005510EB">
        <w:rPr>
          <w:color w:val="BCBEC4"/>
          <w:lang w:val="en-US"/>
        </w:rPr>
        <w:t>).value = book.telefon;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lastRenderedPageBreak/>
        <w:t xml:space="preserve">                document.getElementById(</w:t>
      </w:r>
      <w:r w:rsidRPr="005510EB">
        <w:rPr>
          <w:color w:val="6AAB73"/>
          <w:lang w:val="en-US"/>
        </w:rPr>
        <w:t>"book_name"</w:t>
      </w:r>
      <w:r w:rsidRPr="005510EB">
        <w:rPr>
          <w:color w:val="BCBEC4"/>
          <w:lang w:val="en-US"/>
        </w:rPr>
        <w:t>).value = book.nazvanie;</w:t>
      </w:r>
      <w:r w:rsidRPr="005510EB">
        <w:rPr>
          <w:color w:val="BCBEC4"/>
          <w:lang w:val="en-US"/>
        </w:rPr>
        <w:br/>
        <w:t xml:space="preserve">                document.getElementById(</w:t>
      </w:r>
      <w:r w:rsidRPr="005510EB">
        <w:rPr>
          <w:color w:val="6AAB73"/>
          <w:lang w:val="en-US"/>
        </w:rPr>
        <w:t>"data_vidachi"</w:t>
      </w:r>
      <w:r w:rsidRPr="005510EB">
        <w:rPr>
          <w:color w:val="BCBEC4"/>
          <w:lang w:val="en-US"/>
        </w:rPr>
        <w:t>).value = book.vidacha;</w:t>
      </w:r>
      <w:r w:rsidRPr="005510EB">
        <w:rPr>
          <w:color w:val="BCBEC4"/>
          <w:lang w:val="en-US"/>
        </w:rPr>
        <w:br/>
        <w:t xml:space="preserve">                document.getElementById(</w:t>
      </w:r>
      <w:r w:rsidRPr="005510EB">
        <w:rPr>
          <w:color w:val="6AAB73"/>
          <w:lang w:val="en-US"/>
        </w:rPr>
        <w:t>"data_sdachi"</w:t>
      </w:r>
      <w:r w:rsidRPr="005510EB">
        <w:rPr>
          <w:color w:val="BCBEC4"/>
          <w:lang w:val="en-US"/>
        </w:rPr>
        <w:t>).value = book.sdacha;</w:t>
      </w:r>
      <w:r w:rsidRPr="005510EB">
        <w:rPr>
          <w:color w:val="BCBEC4"/>
          <w:lang w:val="en-US"/>
        </w:rPr>
        <w:br/>
        <w:t xml:space="preserve">            } </w:t>
      </w:r>
      <w:r w:rsidRPr="005510EB">
        <w:rPr>
          <w:color w:val="CF8E6D"/>
          <w:lang w:val="en-US"/>
        </w:rPr>
        <w:t xml:space="preserve">else </w:t>
      </w:r>
      <w:r w:rsidRPr="005510EB">
        <w:rPr>
          <w:color w:val="BCBEC4"/>
          <w:lang w:val="en-US"/>
        </w:rPr>
        <w:t>{</w:t>
      </w:r>
      <w:r w:rsidRPr="005510EB">
        <w:rPr>
          <w:color w:val="BCBEC4"/>
          <w:lang w:val="en-US"/>
        </w:rPr>
        <w:br/>
        <w:t xml:space="preserve">                const error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response.json();</w:t>
      </w:r>
      <w:r w:rsidRPr="005510EB">
        <w:rPr>
          <w:color w:val="BCBEC4"/>
          <w:lang w:val="en-US"/>
        </w:rPr>
        <w:br/>
        <w:t xml:space="preserve">                alert(error.message);</w:t>
      </w:r>
      <w:r w:rsidRPr="005510EB">
        <w:rPr>
          <w:color w:val="BCBEC4"/>
          <w:lang w:val="en-US"/>
        </w:rPr>
        <w:br/>
        <w:t xml:space="preserve">            }</w:t>
      </w:r>
      <w:r w:rsidRPr="005510EB">
        <w:rPr>
          <w:color w:val="BCBEC4"/>
          <w:lang w:val="en-US"/>
        </w:rPr>
        <w:br/>
        <w:t xml:space="preserve">        }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Добавление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5510EB">
        <w:rPr>
          <w:color w:val="BCBEC4"/>
          <w:lang w:val="en-US"/>
        </w:rPr>
        <w:br/>
        <w:t xml:space="preserve">        </w:t>
      </w:r>
      <w:r w:rsidRPr="005510EB">
        <w:rPr>
          <w:color w:val="CF8E6D"/>
          <w:lang w:val="en-US"/>
        </w:rPr>
        <w:t xml:space="preserve">async </w:t>
      </w:r>
      <w:r w:rsidRPr="005510EB">
        <w:rPr>
          <w:color w:val="BCBEC4"/>
          <w:lang w:val="en-US"/>
        </w:rPr>
        <w:t>function createBook(nom_chit_b, FIO_chit, adres, telefon, book_name, data_vidachi, data_sdachi) {</w:t>
      </w:r>
      <w:r w:rsidRPr="005510EB">
        <w:rPr>
          <w:color w:val="BCBEC4"/>
          <w:lang w:val="en-US"/>
        </w:rPr>
        <w:br/>
        <w:t xml:space="preserve">            const response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fetch(</w:t>
      </w:r>
      <w:r w:rsidRPr="005510EB">
        <w:rPr>
          <w:color w:val="6AAB73"/>
          <w:lang w:val="en-US"/>
        </w:rPr>
        <w:t>"/api/books"</w:t>
      </w:r>
      <w:r w:rsidRPr="005510EB">
        <w:rPr>
          <w:color w:val="BCBEC4"/>
          <w:lang w:val="en-US"/>
        </w:rPr>
        <w:t>, {</w:t>
      </w:r>
      <w:r w:rsidRPr="005510EB">
        <w:rPr>
          <w:color w:val="BCBEC4"/>
          <w:lang w:val="en-US"/>
        </w:rPr>
        <w:br/>
        <w:t xml:space="preserve">                method: </w:t>
      </w:r>
      <w:r w:rsidRPr="005510EB">
        <w:rPr>
          <w:color w:val="6AAB73"/>
          <w:lang w:val="en-US"/>
        </w:rPr>
        <w:t>"POST"</w:t>
      </w:r>
      <w:r w:rsidRPr="005510EB">
        <w:rPr>
          <w:color w:val="BCBEC4"/>
          <w:lang w:val="en-US"/>
        </w:rPr>
        <w:t>,</w:t>
      </w:r>
      <w:r w:rsidRPr="005510EB">
        <w:rPr>
          <w:color w:val="BCBEC4"/>
          <w:lang w:val="en-US"/>
        </w:rPr>
        <w:br/>
        <w:t xml:space="preserve">                headers: { </w:t>
      </w:r>
      <w:r w:rsidRPr="005510EB">
        <w:rPr>
          <w:color w:val="6AAB73"/>
          <w:lang w:val="en-US"/>
        </w:rPr>
        <w:t>"Accept"</w:t>
      </w:r>
      <w:r w:rsidRPr="005510EB">
        <w:rPr>
          <w:color w:val="BCBEC4"/>
          <w:lang w:val="en-US"/>
        </w:rPr>
        <w:t xml:space="preserve">: </w:t>
      </w:r>
      <w:r w:rsidRPr="005510EB">
        <w:rPr>
          <w:color w:val="6AAB73"/>
          <w:lang w:val="en-US"/>
        </w:rPr>
        <w:t>"application/json"</w:t>
      </w:r>
      <w:r w:rsidRPr="005510EB">
        <w:rPr>
          <w:color w:val="BCBEC4"/>
          <w:lang w:val="en-US"/>
        </w:rPr>
        <w:t xml:space="preserve">, </w:t>
      </w:r>
      <w:r w:rsidRPr="005510EB">
        <w:rPr>
          <w:color w:val="6AAB73"/>
          <w:lang w:val="en-US"/>
        </w:rPr>
        <w:t>"Content-Type"</w:t>
      </w:r>
      <w:r w:rsidRPr="005510EB">
        <w:rPr>
          <w:color w:val="BCBEC4"/>
          <w:lang w:val="en-US"/>
        </w:rPr>
        <w:t xml:space="preserve">: </w:t>
      </w:r>
      <w:r w:rsidRPr="005510EB">
        <w:rPr>
          <w:color w:val="6AAB73"/>
          <w:lang w:val="en-US"/>
        </w:rPr>
        <w:t xml:space="preserve">"application/json" </w:t>
      </w:r>
      <w:r w:rsidRPr="005510EB">
        <w:rPr>
          <w:color w:val="BCBEC4"/>
          <w:lang w:val="en-US"/>
        </w:rPr>
        <w:t>},</w:t>
      </w:r>
      <w:r w:rsidRPr="005510EB">
        <w:rPr>
          <w:color w:val="BCBEC4"/>
          <w:lang w:val="en-US"/>
        </w:rPr>
        <w:br/>
        <w:t xml:space="preserve">                body: JSON.stringify({</w:t>
      </w:r>
      <w:r w:rsidRPr="005510EB">
        <w:rPr>
          <w:color w:val="BCBEC4"/>
          <w:lang w:val="en-US"/>
        </w:rPr>
        <w:br/>
        <w:t xml:space="preserve">                    nom_chit_b: parseInt(nom_chit_b, </w:t>
      </w:r>
      <w:r w:rsidRPr="005510EB">
        <w:rPr>
          <w:color w:val="2AACB8"/>
          <w:lang w:val="en-US"/>
        </w:rPr>
        <w:t>10</w:t>
      </w:r>
      <w:r w:rsidRPr="005510EB">
        <w:rPr>
          <w:color w:val="BCBEC4"/>
          <w:lang w:val="en-US"/>
        </w:rPr>
        <w:t>),</w:t>
      </w:r>
      <w:r w:rsidRPr="005510EB">
        <w:rPr>
          <w:color w:val="BCBEC4"/>
          <w:lang w:val="en-US"/>
        </w:rPr>
        <w:br/>
        <w:t xml:space="preserve">                    FIO_chit: FIO_chit,</w:t>
      </w:r>
      <w:r w:rsidRPr="005510EB">
        <w:rPr>
          <w:color w:val="BCBEC4"/>
          <w:lang w:val="en-US"/>
        </w:rPr>
        <w:br/>
        <w:t xml:space="preserve">                    adres: adres,</w:t>
      </w:r>
      <w:r w:rsidRPr="005510EB">
        <w:rPr>
          <w:color w:val="BCBEC4"/>
          <w:lang w:val="en-US"/>
        </w:rPr>
        <w:br/>
        <w:t xml:space="preserve">                    telefon: telefon,</w:t>
      </w:r>
      <w:r w:rsidRPr="005510EB">
        <w:rPr>
          <w:color w:val="BCBEC4"/>
          <w:lang w:val="en-US"/>
        </w:rPr>
        <w:br/>
        <w:t xml:space="preserve">                    book_name: book_name,</w:t>
      </w:r>
      <w:r w:rsidRPr="005510EB">
        <w:rPr>
          <w:color w:val="BCBEC4"/>
          <w:lang w:val="en-US"/>
        </w:rPr>
        <w:br/>
        <w:t xml:space="preserve">                    data_vidachi: data_vidachi,</w:t>
      </w:r>
      <w:r w:rsidRPr="005510EB">
        <w:rPr>
          <w:color w:val="BCBEC4"/>
          <w:lang w:val="en-US"/>
        </w:rPr>
        <w:br/>
        <w:t xml:space="preserve">                    data_sdachi: data_sdachi</w:t>
      </w:r>
      <w:r w:rsidRPr="005510EB">
        <w:rPr>
          <w:color w:val="BCBEC4"/>
          <w:lang w:val="en-US"/>
        </w:rPr>
        <w:br/>
        <w:t xml:space="preserve">                })</w:t>
      </w:r>
      <w:r w:rsidRPr="005510EB">
        <w:rPr>
          <w:color w:val="BCBEC4"/>
          <w:lang w:val="en-US"/>
        </w:rPr>
        <w:br/>
        <w:t xml:space="preserve">            });</w:t>
      </w:r>
      <w:r w:rsidRPr="005510EB">
        <w:rPr>
          <w:color w:val="BCBEC4"/>
          <w:lang w:val="en-US"/>
        </w:rPr>
        <w:br/>
        <w:t xml:space="preserve">            </w:t>
      </w:r>
      <w:r w:rsidRPr="005510EB">
        <w:rPr>
          <w:color w:val="CF8E6D"/>
          <w:lang w:val="en-US"/>
        </w:rPr>
        <w:t xml:space="preserve">if </w:t>
      </w:r>
      <w:r w:rsidRPr="005510EB">
        <w:rPr>
          <w:color w:val="BCBEC4"/>
          <w:lang w:val="en-US"/>
        </w:rPr>
        <w:t>(response.ok) {</w:t>
      </w:r>
      <w:r w:rsidRPr="005510EB">
        <w:rPr>
          <w:color w:val="BCBEC4"/>
          <w:lang w:val="en-US"/>
        </w:rPr>
        <w:br/>
        <w:t xml:space="preserve">                const book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response.json();</w:t>
      </w:r>
      <w:r w:rsidRPr="005510EB">
        <w:rPr>
          <w:color w:val="BCBEC4"/>
          <w:lang w:val="en-US"/>
        </w:rPr>
        <w:br/>
        <w:t xml:space="preserve">                document.querySelector(</w:t>
      </w:r>
      <w:r w:rsidRPr="005510EB">
        <w:rPr>
          <w:color w:val="6AAB73"/>
          <w:lang w:val="en-US"/>
        </w:rPr>
        <w:t>"tbody"</w:t>
      </w:r>
      <w:r w:rsidRPr="005510EB">
        <w:rPr>
          <w:color w:val="BCBEC4"/>
          <w:lang w:val="en-US"/>
        </w:rPr>
        <w:t>).append(row(book));</w:t>
      </w:r>
      <w:r w:rsidRPr="005510EB">
        <w:rPr>
          <w:color w:val="BCBEC4"/>
          <w:lang w:val="en-US"/>
        </w:rPr>
        <w:br/>
        <w:t xml:space="preserve">            } </w:t>
      </w:r>
      <w:r w:rsidRPr="005510EB">
        <w:rPr>
          <w:color w:val="CF8E6D"/>
          <w:lang w:val="en-US"/>
        </w:rPr>
        <w:t xml:space="preserve">else </w:t>
      </w:r>
      <w:r w:rsidRPr="005510EB">
        <w:rPr>
          <w:color w:val="BCBEC4"/>
          <w:lang w:val="en-US"/>
        </w:rPr>
        <w:t>{</w:t>
      </w:r>
      <w:r w:rsidRPr="005510EB">
        <w:rPr>
          <w:color w:val="BCBEC4"/>
          <w:lang w:val="en-US"/>
        </w:rPr>
        <w:br/>
        <w:t xml:space="preserve">                const error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response.json();</w:t>
      </w:r>
      <w:r w:rsidRPr="005510EB">
        <w:rPr>
          <w:color w:val="BCBEC4"/>
          <w:lang w:val="en-US"/>
        </w:rPr>
        <w:br/>
        <w:t xml:space="preserve">                alert(error.message);</w:t>
      </w:r>
      <w:r w:rsidRPr="005510EB">
        <w:rPr>
          <w:color w:val="BCBEC4"/>
          <w:lang w:val="en-US"/>
        </w:rPr>
        <w:br/>
        <w:t xml:space="preserve">            }</w:t>
      </w:r>
      <w:r w:rsidRPr="005510EB">
        <w:rPr>
          <w:color w:val="BCBEC4"/>
          <w:lang w:val="en-US"/>
        </w:rPr>
        <w:br/>
        <w:t xml:space="preserve">        }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Изменение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5510EB">
        <w:rPr>
          <w:color w:val="BCBEC4"/>
          <w:lang w:val="en-US"/>
        </w:rPr>
        <w:br/>
        <w:t xml:space="preserve">        </w:t>
      </w:r>
      <w:r w:rsidRPr="005510EB">
        <w:rPr>
          <w:color w:val="CF8E6D"/>
          <w:lang w:val="en-US"/>
        </w:rPr>
        <w:t xml:space="preserve">async </w:t>
      </w:r>
      <w:r w:rsidRPr="005510EB">
        <w:rPr>
          <w:color w:val="BCBEC4"/>
          <w:lang w:val="en-US"/>
        </w:rPr>
        <w:t>function editBook(id, nom_chit_b, FIO_chit, adres, telefon, book_name, data_vidachi, data_sdachi) {</w:t>
      </w:r>
      <w:r w:rsidRPr="005510EB">
        <w:rPr>
          <w:color w:val="BCBEC4"/>
          <w:lang w:val="en-US"/>
        </w:rPr>
        <w:br/>
        <w:t xml:space="preserve">            const response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fetch(</w:t>
      </w:r>
      <w:r w:rsidRPr="005510EB">
        <w:rPr>
          <w:color w:val="6AAB73"/>
          <w:lang w:val="en-US"/>
        </w:rPr>
        <w:t>"/api/users"</w:t>
      </w:r>
      <w:r w:rsidRPr="005510EB">
        <w:rPr>
          <w:color w:val="BCBEC4"/>
          <w:lang w:val="en-US"/>
        </w:rPr>
        <w:t xml:space="preserve">, { // </w:t>
      </w:r>
      <w:r>
        <w:rPr>
          <w:color w:val="BCBEC4"/>
        </w:rPr>
        <w:t>В</w:t>
      </w:r>
      <w:r w:rsidRPr="005510EB">
        <w:rPr>
          <w:color w:val="BCBEC4"/>
          <w:lang w:val="en-US"/>
        </w:rPr>
        <w:t xml:space="preserve"> main.py PUT </w:t>
      </w:r>
      <w:r>
        <w:rPr>
          <w:color w:val="BCBEC4"/>
        </w:rPr>
        <w:t>стоит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5510EB">
        <w:rPr>
          <w:color w:val="BCBEC4"/>
          <w:lang w:val="en-US"/>
        </w:rPr>
        <w:t xml:space="preserve"> /api/users, </w:t>
      </w:r>
      <w:r>
        <w:rPr>
          <w:color w:val="BCBEC4"/>
        </w:rPr>
        <w:t>можно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поменять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в</w:t>
      </w:r>
      <w:r w:rsidRPr="005510EB">
        <w:rPr>
          <w:color w:val="BCBEC4"/>
          <w:lang w:val="en-US"/>
        </w:rPr>
        <w:t xml:space="preserve"> main.py </w:t>
      </w:r>
      <w:r>
        <w:rPr>
          <w:color w:val="BCBEC4"/>
        </w:rPr>
        <w:t>на</w:t>
      </w:r>
      <w:r w:rsidRPr="005510EB">
        <w:rPr>
          <w:color w:val="BCBEC4"/>
          <w:lang w:val="en-US"/>
        </w:rPr>
        <w:t xml:space="preserve"> /api/books </w:t>
      </w:r>
      <w:r>
        <w:rPr>
          <w:color w:val="BCBEC4"/>
        </w:rPr>
        <w:t>для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единообразия</w:t>
      </w:r>
      <w:r w:rsidRPr="005510EB">
        <w:rPr>
          <w:color w:val="BCBEC4"/>
          <w:lang w:val="en-US"/>
        </w:rPr>
        <w:br/>
        <w:t xml:space="preserve">                method: </w:t>
      </w:r>
      <w:r w:rsidRPr="005510EB">
        <w:rPr>
          <w:color w:val="6AAB73"/>
          <w:lang w:val="en-US"/>
        </w:rPr>
        <w:t>"</w:t>
      </w:r>
      <w:r w:rsidRPr="005510EB">
        <w:rPr>
          <w:color w:val="6AAB73"/>
          <w:shd w:val="clear" w:color="auto" w:fill="293C40"/>
          <w:lang w:val="en-US"/>
        </w:rPr>
        <w:t>PUT</w:t>
      </w:r>
      <w:r w:rsidRPr="005510EB">
        <w:rPr>
          <w:color w:val="6AAB73"/>
          <w:lang w:val="en-US"/>
        </w:rPr>
        <w:t>"</w:t>
      </w:r>
      <w:r w:rsidRPr="005510EB">
        <w:rPr>
          <w:color w:val="BCBEC4"/>
          <w:lang w:val="en-US"/>
        </w:rPr>
        <w:t>,</w:t>
      </w:r>
      <w:r w:rsidRPr="005510EB">
        <w:rPr>
          <w:color w:val="BCBEC4"/>
          <w:lang w:val="en-US"/>
        </w:rPr>
        <w:br/>
        <w:t xml:space="preserve">                headers: { </w:t>
      </w:r>
      <w:r w:rsidRPr="005510EB">
        <w:rPr>
          <w:color w:val="6AAB73"/>
          <w:lang w:val="en-US"/>
        </w:rPr>
        <w:t>"</w:t>
      </w:r>
      <w:r w:rsidRPr="005510EB">
        <w:rPr>
          <w:color w:val="6AAB73"/>
          <w:shd w:val="clear" w:color="auto" w:fill="293C40"/>
          <w:lang w:val="en-US"/>
        </w:rPr>
        <w:t>Accept</w:t>
      </w:r>
      <w:r w:rsidRPr="005510EB">
        <w:rPr>
          <w:color w:val="6AAB73"/>
          <w:lang w:val="en-US"/>
        </w:rPr>
        <w:t>"</w:t>
      </w:r>
      <w:r w:rsidRPr="005510EB">
        <w:rPr>
          <w:color w:val="BCBEC4"/>
          <w:lang w:val="en-US"/>
        </w:rPr>
        <w:t xml:space="preserve">: </w:t>
      </w:r>
      <w:r w:rsidRPr="005510EB">
        <w:rPr>
          <w:color w:val="6AAB73"/>
          <w:lang w:val="en-US"/>
        </w:rPr>
        <w:t>"</w:t>
      </w:r>
      <w:r w:rsidRPr="005510EB">
        <w:rPr>
          <w:color w:val="6AAB73"/>
          <w:shd w:val="clear" w:color="auto" w:fill="293C40"/>
          <w:lang w:val="en-US"/>
        </w:rPr>
        <w:t>application/json</w:t>
      </w:r>
      <w:r w:rsidRPr="005510EB">
        <w:rPr>
          <w:color w:val="6AAB73"/>
          <w:lang w:val="en-US"/>
        </w:rPr>
        <w:t>"</w:t>
      </w:r>
      <w:r w:rsidRPr="005510EB">
        <w:rPr>
          <w:color w:val="BCBEC4"/>
          <w:lang w:val="en-US"/>
        </w:rPr>
        <w:t xml:space="preserve">, </w:t>
      </w:r>
      <w:r w:rsidRPr="005510EB">
        <w:rPr>
          <w:color w:val="6AAB73"/>
          <w:lang w:val="en-US"/>
        </w:rPr>
        <w:t>"</w:t>
      </w:r>
      <w:r w:rsidRPr="005510EB">
        <w:rPr>
          <w:color w:val="6AAB73"/>
          <w:shd w:val="clear" w:color="auto" w:fill="293C40"/>
          <w:lang w:val="en-US"/>
        </w:rPr>
        <w:t>Content-Type</w:t>
      </w:r>
      <w:r w:rsidRPr="005510EB">
        <w:rPr>
          <w:color w:val="6AAB73"/>
          <w:lang w:val="en-US"/>
        </w:rPr>
        <w:t>"</w:t>
      </w:r>
      <w:r w:rsidRPr="005510EB">
        <w:rPr>
          <w:color w:val="BCBEC4"/>
          <w:lang w:val="en-US"/>
        </w:rPr>
        <w:t xml:space="preserve">: </w:t>
      </w:r>
      <w:r w:rsidRPr="005510EB">
        <w:rPr>
          <w:color w:val="6AAB73"/>
          <w:lang w:val="en-US"/>
        </w:rPr>
        <w:t>"</w:t>
      </w:r>
      <w:r w:rsidRPr="005510EB">
        <w:rPr>
          <w:color w:val="6AAB73"/>
          <w:shd w:val="clear" w:color="auto" w:fill="293C40"/>
          <w:lang w:val="en-US"/>
        </w:rPr>
        <w:t>application/json</w:t>
      </w:r>
      <w:r w:rsidRPr="005510EB">
        <w:rPr>
          <w:color w:val="6AAB73"/>
          <w:lang w:val="en-US"/>
        </w:rPr>
        <w:t xml:space="preserve">" </w:t>
      </w:r>
      <w:r w:rsidRPr="005510EB">
        <w:rPr>
          <w:color w:val="BCBEC4"/>
          <w:lang w:val="en-US"/>
        </w:rPr>
        <w:t>},</w:t>
      </w:r>
      <w:r w:rsidRPr="005510EB">
        <w:rPr>
          <w:color w:val="BCBEC4"/>
          <w:lang w:val="en-US"/>
        </w:rPr>
        <w:br/>
        <w:t xml:space="preserve">                body: JSON.stringify({</w:t>
      </w:r>
      <w:r w:rsidRPr="005510EB">
        <w:rPr>
          <w:color w:val="BCBEC4"/>
          <w:lang w:val="en-US"/>
        </w:rPr>
        <w:br/>
        <w:t xml:space="preserve">                    id: id,</w:t>
      </w:r>
      <w:r w:rsidRPr="005510EB">
        <w:rPr>
          <w:color w:val="BCBEC4"/>
          <w:lang w:val="en-US"/>
        </w:rPr>
        <w:br/>
        <w:t xml:space="preserve">                    nom_chit_b: parseInt(nom_chit_b, </w:t>
      </w:r>
      <w:r w:rsidRPr="005510EB">
        <w:rPr>
          <w:color w:val="2AACB8"/>
          <w:lang w:val="en-US"/>
        </w:rPr>
        <w:t>10</w:t>
      </w:r>
      <w:r w:rsidRPr="005510EB">
        <w:rPr>
          <w:color w:val="BCBEC4"/>
          <w:lang w:val="en-US"/>
        </w:rPr>
        <w:t>),</w:t>
      </w:r>
      <w:r w:rsidRPr="005510EB">
        <w:rPr>
          <w:color w:val="BCBEC4"/>
          <w:lang w:val="en-US"/>
        </w:rPr>
        <w:br/>
        <w:t xml:space="preserve">                    FIO_chit: FIO_chit,</w:t>
      </w:r>
      <w:r w:rsidRPr="005510EB">
        <w:rPr>
          <w:color w:val="BCBEC4"/>
          <w:lang w:val="en-US"/>
        </w:rPr>
        <w:br/>
        <w:t xml:space="preserve">                    adres: adres,</w:t>
      </w:r>
      <w:r w:rsidRPr="005510EB">
        <w:rPr>
          <w:color w:val="BCBEC4"/>
          <w:lang w:val="en-US"/>
        </w:rPr>
        <w:br/>
        <w:t xml:space="preserve">                    telefon: telefon,</w:t>
      </w:r>
      <w:r w:rsidRPr="005510EB">
        <w:rPr>
          <w:color w:val="BCBEC4"/>
          <w:lang w:val="en-US"/>
        </w:rPr>
        <w:br/>
        <w:t xml:space="preserve">                    book_name: book_name,</w:t>
      </w:r>
      <w:r w:rsidRPr="005510EB">
        <w:rPr>
          <w:color w:val="BCBEC4"/>
          <w:lang w:val="en-US"/>
        </w:rPr>
        <w:br/>
        <w:t xml:space="preserve">                    data_vidachi: data_vidachi,</w:t>
      </w:r>
      <w:r w:rsidRPr="005510EB">
        <w:rPr>
          <w:color w:val="BCBEC4"/>
          <w:lang w:val="en-US"/>
        </w:rPr>
        <w:br/>
        <w:t xml:space="preserve">                    data_sdachi: data_sdachi</w:t>
      </w:r>
      <w:r w:rsidRPr="005510EB">
        <w:rPr>
          <w:color w:val="BCBEC4"/>
          <w:lang w:val="en-US"/>
        </w:rPr>
        <w:br/>
        <w:t xml:space="preserve">                })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lastRenderedPageBreak/>
        <w:t xml:space="preserve">            });</w:t>
      </w:r>
      <w:r w:rsidRPr="005510EB">
        <w:rPr>
          <w:color w:val="BCBEC4"/>
          <w:lang w:val="en-US"/>
        </w:rPr>
        <w:br/>
        <w:t xml:space="preserve">            </w:t>
      </w:r>
      <w:r w:rsidRPr="005510EB">
        <w:rPr>
          <w:color w:val="CF8E6D"/>
          <w:lang w:val="en-US"/>
        </w:rPr>
        <w:t xml:space="preserve">if </w:t>
      </w:r>
      <w:r w:rsidRPr="005510EB">
        <w:rPr>
          <w:color w:val="BCBEC4"/>
          <w:lang w:val="en-US"/>
        </w:rPr>
        <w:t>(response.ok) {</w:t>
      </w:r>
      <w:r w:rsidRPr="005510EB">
        <w:rPr>
          <w:color w:val="BCBEC4"/>
          <w:lang w:val="en-US"/>
        </w:rPr>
        <w:br/>
        <w:t xml:space="preserve">                const book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response.json();</w:t>
      </w:r>
      <w:r w:rsidRPr="005510EB">
        <w:rPr>
          <w:color w:val="BCBEC4"/>
          <w:lang w:val="en-US"/>
        </w:rPr>
        <w:br/>
        <w:t xml:space="preserve">                const existingRow = document.querySelector(`tr[data-rowid=</w:t>
      </w:r>
      <w:r w:rsidRPr="005510EB">
        <w:rPr>
          <w:color w:val="6AAB73"/>
          <w:lang w:val="en-US"/>
        </w:rPr>
        <w:t>'${book.id}'</w:t>
      </w:r>
      <w:r w:rsidRPr="005510EB">
        <w:rPr>
          <w:color w:val="BCBEC4"/>
          <w:lang w:val="en-US"/>
        </w:rPr>
        <w:t>]`);</w:t>
      </w:r>
      <w:r w:rsidRPr="005510EB">
        <w:rPr>
          <w:color w:val="BCBEC4"/>
          <w:lang w:val="en-US"/>
        </w:rPr>
        <w:br/>
        <w:t xml:space="preserve">                </w:t>
      </w:r>
      <w:r w:rsidRPr="005510EB">
        <w:rPr>
          <w:color w:val="CF8E6D"/>
          <w:lang w:val="en-US"/>
        </w:rPr>
        <w:t xml:space="preserve">if </w:t>
      </w:r>
      <w:r w:rsidRPr="005510EB">
        <w:rPr>
          <w:color w:val="BCBEC4"/>
          <w:lang w:val="en-US"/>
        </w:rPr>
        <w:t>(existingRow) {</w:t>
      </w:r>
      <w:r w:rsidRPr="005510EB">
        <w:rPr>
          <w:color w:val="BCBEC4"/>
          <w:lang w:val="en-US"/>
        </w:rPr>
        <w:br/>
        <w:t xml:space="preserve">                    existingRow.replaceWith(row(book));</w:t>
      </w:r>
      <w:r w:rsidRPr="005510EB">
        <w:rPr>
          <w:color w:val="BCBEC4"/>
          <w:lang w:val="en-US"/>
        </w:rPr>
        <w:br/>
        <w:t xml:space="preserve">                }</w:t>
      </w:r>
      <w:r w:rsidRPr="005510EB">
        <w:rPr>
          <w:color w:val="BCBEC4"/>
          <w:lang w:val="en-US"/>
        </w:rPr>
        <w:br/>
        <w:t xml:space="preserve">            } </w:t>
      </w:r>
      <w:r w:rsidRPr="005510EB">
        <w:rPr>
          <w:color w:val="CF8E6D"/>
          <w:lang w:val="en-US"/>
        </w:rPr>
        <w:t xml:space="preserve">else </w:t>
      </w:r>
      <w:r w:rsidRPr="005510EB">
        <w:rPr>
          <w:color w:val="BCBEC4"/>
          <w:lang w:val="en-US"/>
        </w:rPr>
        <w:t>{</w:t>
      </w:r>
      <w:r w:rsidRPr="005510EB">
        <w:rPr>
          <w:color w:val="BCBEC4"/>
          <w:lang w:val="en-US"/>
        </w:rPr>
        <w:br/>
        <w:t xml:space="preserve">                const error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response.json();</w:t>
      </w:r>
      <w:r w:rsidRPr="005510EB">
        <w:rPr>
          <w:color w:val="BCBEC4"/>
          <w:lang w:val="en-US"/>
        </w:rPr>
        <w:br/>
        <w:t xml:space="preserve">                alert(error.message);</w:t>
      </w:r>
      <w:r w:rsidRPr="005510EB">
        <w:rPr>
          <w:color w:val="BCBEC4"/>
          <w:lang w:val="en-US"/>
        </w:rPr>
        <w:br/>
        <w:t xml:space="preserve">            }</w:t>
      </w:r>
      <w:r w:rsidRPr="005510EB">
        <w:rPr>
          <w:color w:val="BCBEC4"/>
          <w:lang w:val="en-US"/>
        </w:rPr>
        <w:br/>
        <w:t xml:space="preserve">        }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Удаление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5510EB">
        <w:rPr>
          <w:color w:val="BCBEC4"/>
          <w:lang w:val="en-US"/>
        </w:rPr>
        <w:br/>
        <w:t xml:space="preserve">        </w:t>
      </w:r>
      <w:r w:rsidRPr="005510EB">
        <w:rPr>
          <w:color w:val="CF8E6D"/>
          <w:lang w:val="en-US"/>
        </w:rPr>
        <w:t xml:space="preserve">async </w:t>
      </w:r>
      <w:r w:rsidRPr="005510EB">
        <w:rPr>
          <w:color w:val="BCBEC4"/>
          <w:lang w:val="en-US"/>
        </w:rPr>
        <w:t>function deleteBook(id) {</w:t>
      </w:r>
      <w:r w:rsidRPr="005510EB">
        <w:rPr>
          <w:color w:val="BCBEC4"/>
          <w:lang w:val="en-US"/>
        </w:rPr>
        <w:br/>
        <w:t xml:space="preserve">            const response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 xml:space="preserve">fetch(`/api/users/${id}`, { // </w:t>
      </w:r>
      <w:r>
        <w:rPr>
          <w:color w:val="BCBEC4"/>
        </w:rPr>
        <w:t>В</w:t>
      </w:r>
      <w:r w:rsidRPr="005510EB">
        <w:rPr>
          <w:color w:val="BCBEC4"/>
          <w:lang w:val="en-US"/>
        </w:rPr>
        <w:t xml:space="preserve"> main.py DELETE </w:t>
      </w:r>
      <w:r>
        <w:rPr>
          <w:color w:val="BCBEC4"/>
        </w:rPr>
        <w:t>стоит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5510EB">
        <w:rPr>
          <w:color w:val="BCBEC4"/>
          <w:lang w:val="en-US"/>
        </w:rPr>
        <w:t xml:space="preserve"> /api/users/{id}, </w:t>
      </w:r>
      <w:r>
        <w:rPr>
          <w:color w:val="BCBEC4"/>
        </w:rPr>
        <w:t>лучше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изменить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5510EB">
        <w:rPr>
          <w:color w:val="BCBEC4"/>
          <w:lang w:val="en-US"/>
        </w:rPr>
        <w:t xml:space="preserve"> /api/books/{id} </w:t>
      </w:r>
      <w:r>
        <w:rPr>
          <w:color w:val="BCBEC4"/>
        </w:rPr>
        <w:t>для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единообразия</w:t>
      </w:r>
      <w:r w:rsidRPr="005510EB">
        <w:rPr>
          <w:color w:val="BCBEC4"/>
          <w:lang w:val="en-US"/>
        </w:rPr>
        <w:br/>
        <w:t xml:space="preserve">                method: </w:t>
      </w:r>
      <w:r w:rsidRPr="005510EB">
        <w:rPr>
          <w:color w:val="6AAB73"/>
          <w:lang w:val="en-US"/>
        </w:rPr>
        <w:t>"</w:t>
      </w:r>
      <w:r w:rsidRPr="005510EB">
        <w:rPr>
          <w:color w:val="6AAB73"/>
          <w:shd w:val="clear" w:color="auto" w:fill="293C40"/>
          <w:lang w:val="en-US"/>
        </w:rPr>
        <w:t>DELETE</w:t>
      </w:r>
      <w:r w:rsidRPr="005510EB">
        <w:rPr>
          <w:color w:val="6AAB73"/>
          <w:lang w:val="en-US"/>
        </w:rPr>
        <w:t>"</w:t>
      </w:r>
      <w:r w:rsidRPr="005510EB">
        <w:rPr>
          <w:color w:val="BCBEC4"/>
          <w:lang w:val="en-US"/>
        </w:rPr>
        <w:t>,</w:t>
      </w:r>
      <w:r w:rsidRPr="005510EB">
        <w:rPr>
          <w:color w:val="BCBEC4"/>
          <w:lang w:val="en-US"/>
        </w:rPr>
        <w:br/>
        <w:t xml:space="preserve">                headers: { </w:t>
      </w:r>
      <w:r w:rsidRPr="005510EB">
        <w:rPr>
          <w:color w:val="6AAB73"/>
          <w:lang w:val="en-US"/>
        </w:rPr>
        <w:t>"</w:t>
      </w:r>
      <w:r w:rsidRPr="005510EB">
        <w:rPr>
          <w:color w:val="6AAB73"/>
          <w:shd w:val="clear" w:color="auto" w:fill="293C40"/>
          <w:lang w:val="en-US"/>
        </w:rPr>
        <w:t>Accept</w:t>
      </w:r>
      <w:r w:rsidRPr="005510EB">
        <w:rPr>
          <w:color w:val="6AAB73"/>
          <w:lang w:val="en-US"/>
        </w:rPr>
        <w:t>"</w:t>
      </w:r>
      <w:r w:rsidRPr="005510EB">
        <w:rPr>
          <w:color w:val="BCBEC4"/>
          <w:lang w:val="en-US"/>
        </w:rPr>
        <w:t xml:space="preserve">: </w:t>
      </w:r>
      <w:r w:rsidRPr="005510EB">
        <w:rPr>
          <w:color w:val="6AAB73"/>
          <w:lang w:val="en-US"/>
        </w:rPr>
        <w:t>"</w:t>
      </w:r>
      <w:r w:rsidRPr="005510EB">
        <w:rPr>
          <w:color w:val="6AAB73"/>
          <w:shd w:val="clear" w:color="auto" w:fill="293C40"/>
          <w:lang w:val="en-US"/>
        </w:rPr>
        <w:t>application/json</w:t>
      </w:r>
      <w:r w:rsidRPr="005510EB">
        <w:rPr>
          <w:color w:val="6AAB73"/>
          <w:lang w:val="en-US"/>
        </w:rPr>
        <w:t xml:space="preserve">" </w:t>
      </w:r>
      <w:r w:rsidRPr="005510EB">
        <w:rPr>
          <w:color w:val="BCBEC4"/>
          <w:lang w:val="en-US"/>
        </w:rPr>
        <w:t>}</w:t>
      </w:r>
      <w:r w:rsidRPr="005510EB">
        <w:rPr>
          <w:color w:val="BCBEC4"/>
          <w:lang w:val="en-US"/>
        </w:rPr>
        <w:br/>
        <w:t xml:space="preserve">            });</w:t>
      </w:r>
      <w:r w:rsidRPr="005510EB">
        <w:rPr>
          <w:color w:val="BCBEC4"/>
          <w:lang w:val="en-US"/>
        </w:rPr>
        <w:br/>
        <w:t xml:space="preserve">            </w:t>
      </w:r>
      <w:r w:rsidRPr="005510EB">
        <w:rPr>
          <w:color w:val="CF8E6D"/>
          <w:lang w:val="en-US"/>
        </w:rPr>
        <w:t xml:space="preserve">if </w:t>
      </w:r>
      <w:r w:rsidRPr="005510EB">
        <w:rPr>
          <w:color w:val="BCBEC4"/>
          <w:lang w:val="en-US"/>
        </w:rPr>
        <w:t>(response.ok) {</w:t>
      </w:r>
      <w:r w:rsidRPr="005510EB">
        <w:rPr>
          <w:color w:val="BCBEC4"/>
          <w:lang w:val="en-US"/>
        </w:rPr>
        <w:br/>
        <w:t xml:space="preserve">                const book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response.json();</w:t>
      </w:r>
      <w:r w:rsidRPr="005510EB">
        <w:rPr>
          <w:color w:val="BCBEC4"/>
          <w:lang w:val="en-US"/>
        </w:rPr>
        <w:br/>
        <w:t xml:space="preserve">                const tr = document.querySelector(`tr[data-rowid=</w:t>
      </w:r>
      <w:r w:rsidRPr="005510EB">
        <w:rPr>
          <w:color w:val="6AAB73"/>
          <w:lang w:val="en-US"/>
        </w:rPr>
        <w:t>'${book.id}'</w:t>
      </w:r>
      <w:r w:rsidRPr="005510EB">
        <w:rPr>
          <w:color w:val="BCBEC4"/>
          <w:lang w:val="en-US"/>
        </w:rPr>
        <w:t>]`);</w:t>
      </w:r>
      <w:r w:rsidRPr="005510EB">
        <w:rPr>
          <w:color w:val="BCBEC4"/>
          <w:lang w:val="en-US"/>
        </w:rPr>
        <w:br/>
        <w:t xml:space="preserve">                </w:t>
      </w:r>
      <w:r w:rsidRPr="005510EB">
        <w:rPr>
          <w:color w:val="CF8E6D"/>
          <w:lang w:val="en-US"/>
        </w:rPr>
        <w:t xml:space="preserve">if </w:t>
      </w:r>
      <w:r w:rsidRPr="005510EB">
        <w:rPr>
          <w:color w:val="BCBEC4"/>
          <w:lang w:val="en-US"/>
        </w:rPr>
        <w:t>(tr) tr.remove();</w:t>
      </w:r>
      <w:r w:rsidRPr="005510EB">
        <w:rPr>
          <w:color w:val="BCBEC4"/>
          <w:lang w:val="en-US"/>
        </w:rPr>
        <w:br/>
        <w:t xml:space="preserve">            } </w:t>
      </w:r>
      <w:r w:rsidRPr="005510EB">
        <w:rPr>
          <w:color w:val="CF8E6D"/>
          <w:lang w:val="en-US"/>
        </w:rPr>
        <w:t xml:space="preserve">else </w:t>
      </w:r>
      <w:r w:rsidRPr="005510EB">
        <w:rPr>
          <w:color w:val="BCBEC4"/>
          <w:lang w:val="en-US"/>
        </w:rPr>
        <w:t>{</w:t>
      </w:r>
      <w:r w:rsidRPr="005510EB">
        <w:rPr>
          <w:color w:val="BCBEC4"/>
          <w:lang w:val="en-US"/>
        </w:rPr>
        <w:br/>
        <w:t xml:space="preserve">                const error =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response.json();</w:t>
      </w:r>
      <w:r w:rsidRPr="005510EB">
        <w:rPr>
          <w:color w:val="BCBEC4"/>
          <w:lang w:val="en-US"/>
        </w:rPr>
        <w:br/>
        <w:t xml:space="preserve">                alert(error.message);</w:t>
      </w:r>
      <w:r w:rsidRPr="005510EB">
        <w:rPr>
          <w:color w:val="BCBEC4"/>
          <w:lang w:val="en-US"/>
        </w:rPr>
        <w:br/>
        <w:t xml:space="preserve">            }</w:t>
      </w:r>
      <w:r w:rsidRPr="005510EB">
        <w:rPr>
          <w:color w:val="BCBEC4"/>
          <w:lang w:val="en-US"/>
        </w:rPr>
        <w:br/>
        <w:t xml:space="preserve">        }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Очистка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формы</w:t>
      </w:r>
      <w:r w:rsidRPr="005510EB">
        <w:rPr>
          <w:color w:val="BCBEC4"/>
          <w:lang w:val="en-US"/>
        </w:rPr>
        <w:br/>
        <w:t xml:space="preserve">        function reset() {</w:t>
      </w:r>
      <w:r w:rsidRPr="005510EB">
        <w:rPr>
          <w:color w:val="BCBEC4"/>
          <w:lang w:val="en-US"/>
        </w:rPr>
        <w:br/>
        <w:t xml:space="preserve">            document.getElementById(</w:t>
      </w:r>
      <w:r w:rsidRPr="005510EB">
        <w:rPr>
          <w:color w:val="6AAB73"/>
          <w:lang w:val="en-US"/>
        </w:rPr>
        <w:t>"bookId"</w:t>
      </w:r>
      <w:r w:rsidRPr="005510EB">
        <w:rPr>
          <w:color w:val="BCBEC4"/>
          <w:lang w:val="en-US"/>
        </w:rPr>
        <w:t xml:space="preserve">).value = </w:t>
      </w:r>
      <w:r w:rsidRPr="005510EB">
        <w:rPr>
          <w:color w:val="6AAB73"/>
          <w:lang w:val="en-US"/>
        </w:rPr>
        <w:t>""</w:t>
      </w:r>
      <w:r w:rsidRPr="005510EB">
        <w:rPr>
          <w:color w:val="BCBEC4"/>
          <w:lang w:val="en-US"/>
        </w:rPr>
        <w:t>;</w:t>
      </w:r>
      <w:r w:rsidRPr="005510EB">
        <w:rPr>
          <w:color w:val="BCBEC4"/>
          <w:lang w:val="en-US"/>
        </w:rPr>
        <w:br/>
        <w:t xml:space="preserve">            document.getElementById(</w:t>
      </w:r>
      <w:r w:rsidRPr="005510EB">
        <w:rPr>
          <w:color w:val="6AAB73"/>
          <w:lang w:val="en-US"/>
        </w:rPr>
        <w:t>"nom_chit_b"</w:t>
      </w:r>
      <w:r w:rsidRPr="005510EB">
        <w:rPr>
          <w:color w:val="BCBEC4"/>
          <w:lang w:val="en-US"/>
        </w:rPr>
        <w:t xml:space="preserve">).value = </w:t>
      </w:r>
      <w:r w:rsidRPr="005510EB">
        <w:rPr>
          <w:color w:val="6AAB73"/>
          <w:lang w:val="en-US"/>
        </w:rPr>
        <w:t>""</w:t>
      </w:r>
      <w:r w:rsidRPr="005510EB">
        <w:rPr>
          <w:color w:val="BCBEC4"/>
          <w:lang w:val="en-US"/>
        </w:rPr>
        <w:t>;</w:t>
      </w:r>
      <w:r w:rsidRPr="005510EB">
        <w:rPr>
          <w:color w:val="BCBEC4"/>
          <w:lang w:val="en-US"/>
        </w:rPr>
        <w:br/>
        <w:t xml:space="preserve">            document.getElementById(</w:t>
      </w:r>
      <w:r w:rsidRPr="005510EB">
        <w:rPr>
          <w:color w:val="6AAB73"/>
          <w:lang w:val="en-US"/>
        </w:rPr>
        <w:t>"FIO_chit"</w:t>
      </w:r>
      <w:r w:rsidRPr="005510EB">
        <w:rPr>
          <w:color w:val="BCBEC4"/>
          <w:lang w:val="en-US"/>
        </w:rPr>
        <w:t xml:space="preserve">).value = </w:t>
      </w:r>
      <w:r w:rsidRPr="005510EB">
        <w:rPr>
          <w:color w:val="6AAB73"/>
          <w:lang w:val="en-US"/>
        </w:rPr>
        <w:t>""</w:t>
      </w:r>
      <w:r w:rsidRPr="005510EB">
        <w:rPr>
          <w:color w:val="BCBEC4"/>
          <w:lang w:val="en-US"/>
        </w:rPr>
        <w:t>;</w:t>
      </w:r>
      <w:r w:rsidRPr="005510EB">
        <w:rPr>
          <w:color w:val="BCBEC4"/>
          <w:lang w:val="en-US"/>
        </w:rPr>
        <w:br/>
        <w:t xml:space="preserve">            document.getElementById(</w:t>
      </w:r>
      <w:r w:rsidRPr="005510EB">
        <w:rPr>
          <w:color w:val="6AAB73"/>
          <w:lang w:val="en-US"/>
        </w:rPr>
        <w:t>"adres"</w:t>
      </w:r>
      <w:r w:rsidRPr="005510EB">
        <w:rPr>
          <w:color w:val="BCBEC4"/>
          <w:lang w:val="en-US"/>
        </w:rPr>
        <w:t xml:space="preserve">).value = </w:t>
      </w:r>
      <w:r w:rsidRPr="005510EB">
        <w:rPr>
          <w:color w:val="6AAB73"/>
          <w:lang w:val="en-US"/>
        </w:rPr>
        <w:t>""</w:t>
      </w:r>
      <w:r w:rsidRPr="005510EB">
        <w:rPr>
          <w:color w:val="BCBEC4"/>
          <w:lang w:val="en-US"/>
        </w:rPr>
        <w:t>;</w:t>
      </w:r>
      <w:r w:rsidRPr="005510EB">
        <w:rPr>
          <w:color w:val="BCBEC4"/>
          <w:lang w:val="en-US"/>
        </w:rPr>
        <w:br/>
        <w:t xml:space="preserve">            document.getElementById(</w:t>
      </w:r>
      <w:r w:rsidRPr="005510EB">
        <w:rPr>
          <w:color w:val="6AAB73"/>
          <w:lang w:val="en-US"/>
        </w:rPr>
        <w:t>"telefon"</w:t>
      </w:r>
      <w:r w:rsidRPr="005510EB">
        <w:rPr>
          <w:color w:val="BCBEC4"/>
          <w:lang w:val="en-US"/>
        </w:rPr>
        <w:t xml:space="preserve">).value = </w:t>
      </w:r>
      <w:r w:rsidRPr="005510EB">
        <w:rPr>
          <w:color w:val="6AAB73"/>
          <w:lang w:val="en-US"/>
        </w:rPr>
        <w:t>""</w:t>
      </w:r>
      <w:r w:rsidRPr="005510EB">
        <w:rPr>
          <w:color w:val="BCBEC4"/>
          <w:lang w:val="en-US"/>
        </w:rPr>
        <w:t>;</w:t>
      </w:r>
      <w:r w:rsidRPr="005510EB">
        <w:rPr>
          <w:color w:val="BCBEC4"/>
          <w:lang w:val="en-US"/>
        </w:rPr>
        <w:br/>
        <w:t xml:space="preserve">            document.getElementById(</w:t>
      </w:r>
      <w:r w:rsidRPr="005510EB">
        <w:rPr>
          <w:color w:val="6AAB73"/>
          <w:lang w:val="en-US"/>
        </w:rPr>
        <w:t>"book_name"</w:t>
      </w:r>
      <w:r w:rsidRPr="005510EB">
        <w:rPr>
          <w:color w:val="BCBEC4"/>
          <w:lang w:val="en-US"/>
        </w:rPr>
        <w:t xml:space="preserve">).value = </w:t>
      </w:r>
      <w:r w:rsidRPr="005510EB">
        <w:rPr>
          <w:color w:val="6AAB73"/>
          <w:lang w:val="en-US"/>
        </w:rPr>
        <w:t>""</w:t>
      </w:r>
      <w:r w:rsidRPr="005510EB">
        <w:rPr>
          <w:color w:val="BCBEC4"/>
          <w:lang w:val="en-US"/>
        </w:rPr>
        <w:t>;</w:t>
      </w:r>
      <w:r w:rsidRPr="005510EB">
        <w:rPr>
          <w:color w:val="BCBEC4"/>
          <w:lang w:val="en-US"/>
        </w:rPr>
        <w:br/>
        <w:t xml:space="preserve">            document.getElementById(</w:t>
      </w:r>
      <w:r w:rsidRPr="005510EB">
        <w:rPr>
          <w:color w:val="6AAB73"/>
          <w:lang w:val="en-US"/>
        </w:rPr>
        <w:t>"data_vidachi"</w:t>
      </w:r>
      <w:r w:rsidRPr="005510EB">
        <w:rPr>
          <w:color w:val="BCBEC4"/>
          <w:lang w:val="en-US"/>
        </w:rPr>
        <w:t xml:space="preserve">).value = </w:t>
      </w:r>
      <w:r w:rsidRPr="005510EB">
        <w:rPr>
          <w:color w:val="6AAB73"/>
          <w:lang w:val="en-US"/>
        </w:rPr>
        <w:t>""</w:t>
      </w:r>
      <w:r w:rsidRPr="005510EB">
        <w:rPr>
          <w:color w:val="BCBEC4"/>
          <w:lang w:val="en-US"/>
        </w:rPr>
        <w:t>;</w:t>
      </w:r>
      <w:r w:rsidRPr="005510EB">
        <w:rPr>
          <w:color w:val="BCBEC4"/>
          <w:lang w:val="en-US"/>
        </w:rPr>
        <w:br/>
        <w:t xml:space="preserve">            document.getElementById(</w:t>
      </w:r>
      <w:r w:rsidRPr="005510EB">
        <w:rPr>
          <w:color w:val="6AAB73"/>
          <w:lang w:val="en-US"/>
        </w:rPr>
        <w:t>"data_sdachi"</w:t>
      </w:r>
      <w:r w:rsidRPr="005510EB">
        <w:rPr>
          <w:color w:val="BCBEC4"/>
          <w:lang w:val="en-US"/>
        </w:rPr>
        <w:t xml:space="preserve">).value = </w:t>
      </w:r>
      <w:r w:rsidRPr="005510EB">
        <w:rPr>
          <w:color w:val="6AAB73"/>
          <w:lang w:val="en-US"/>
        </w:rPr>
        <w:t>""</w:t>
      </w:r>
      <w:r w:rsidRPr="005510EB">
        <w:rPr>
          <w:color w:val="BCBEC4"/>
          <w:lang w:val="en-US"/>
        </w:rPr>
        <w:t>;</w:t>
      </w:r>
      <w:r w:rsidRPr="005510EB">
        <w:rPr>
          <w:color w:val="BCBEC4"/>
          <w:lang w:val="en-US"/>
        </w:rPr>
        <w:br/>
        <w:t xml:space="preserve">        }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Создание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строки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таблицы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для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5510EB">
        <w:rPr>
          <w:color w:val="BCBEC4"/>
          <w:lang w:val="en-US"/>
        </w:rPr>
        <w:br/>
        <w:t xml:space="preserve">        function row(book) {</w:t>
      </w:r>
      <w:r w:rsidRPr="005510EB">
        <w:rPr>
          <w:color w:val="BCBEC4"/>
          <w:lang w:val="en-US"/>
        </w:rPr>
        <w:br/>
        <w:t xml:space="preserve">            const tr = document.createElement(</w:t>
      </w:r>
      <w:r w:rsidRPr="005510EB">
        <w:rPr>
          <w:color w:val="6AAB73"/>
          <w:lang w:val="en-US"/>
        </w:rPr>
        <w:t>"tr"</w:t>
      </w:r>
      <w:r w:rsidRPr="005510EB">
        <w:rPr>
          <w:color w:val="BCBEC4"/>
          <w:lang w:val="en-US"/>
        </w:rPr>
        <w:t>);</w:t>
      </w:r>
      <w:r w:rsidRPr="005510EB">
        <w:rPr>
          <w:color w:val="BCBEC4"/>
          <w:lang w:val="en-US"/>
        </w:rPr>
        <w:br/>
        <w:t xml:space="preserve">            tr.setAttribute(</w:t>
      </w:r>
      <w:r w:rsidRPr="005510EB">
        <w:rPr>
          <w:color w:val="6AAB73"/>
          <w:lang w:val="en-US"/>
        </w:rPr>
        <w:t>"data-rowid"</w:t>
      </w:r>
      <w:r w:rsidRPr="005510EB">
        <w:rPr>
          <w:color w:val="BCBEC4"/>
          <w:lang w:val="en-US"/>
        </w:rPr>
        <w:t>, book.id);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    tr.innerHTML = `</w:t>
      </w:r>
      <w:r w:rsidRPr="005510EB">
        <w:rPr>
          <w:color w:val="BCBEC4"/>
          <w:lang w:val="en-US"/>
        </w:rPr>
        <w:br/>
        <w:t xml:space="preserve">                &lt;td&gt;${book.nomer_bileta}&lt;/td&gt;</w:t>
      </w:r>
      <w:r w:rsidRPr="005510EB">
        <w:rPr>
          <w:color w:val="BCBEC4"/>
          <w:lang w:val="en-US"/>
        </w:rPr>
        <w:br/>
        <w:t xml:space="preserve">                &lt;td&gt;${book.FIO}&lt;/td&gt;</w:t>
      </w:r>
      <w:r w:rsidRPr="005510EB">
        <w:rPr>
          <w:color w:val="BCBEC4"/>
          <w:lang w:val="en-US"/>
        </w:rPr>
        <w:br/>
        <w:t xml:space="preserve">                &lt;td&gt;${book.adres}&lt;/td&gt;</w:t>
      </w:r>
      <w:r w:rsidRPr="005510EB">
        <w:rPr>
          <w:color w:val="BCBEC4"/>
          <w:lang w:val="en-US"/>
        </w:rPr>
        <w:br/>
        <w:t xml:space="preserve">                &lt;td&gt;${book.telefon}&lt;/td&gt;</w:t>
      </w:r>
      <w:r w:rsidRPr="005510EB">
        <w:rPr>
          <w:color w:val="BCBEC4"/>
          <w:lang w:val="en-US"/>
        </w:rPr>
        <w:br/>
        <w:t xml:space="preserve">                &lt;td&gt;${book.nazvanie}&lt;/td&gt;</w:t>
      </w:r>
      <w:r w:rsidRPr="005510EB">
        <w:rPr>
          <w:color w:val="BCBEC4"/>
          <w:lang w:val="en-US"/>
        </w:rPr>
        <w:br/>
        <w:t xml:space="preserve">                &lt;td&gt;${book.vidacha}&lt;/td&gt;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lastRenderedPageBreak/>
        <w:t xml:space="preserve">                &lt;td&gt;${book.sdacha}&lt;/td&gt;</w:t>
      </w:r>
      <w:r w:rsidRPr="005510EB">
        <w:rPr>
          <w:color w:val="BCBEC4"/>
          <w:lang w:val="en-US"/>
        </w:rPr>
        <w:br/>
        <w:t xml:space="preserve">                &lt;td&gt;</w:t>
      </w:r>
      <w:r w:rsidRPr="005510EB">
        <w:rPr>
          <w:color w:val="BCBEC4"/>
          <w:lang w:val="en-US"/>
        </w:rPr>
        <w:br/>
        <w:t xml:space="preserve">                    &lt;button onclick=</w:t>
      </w:r>
      <w:r w:rsidRPr="005510EB">
        <w:rPr>
          <w:color w:val="6AAB73"/>
          <w:lang w:val="en-US"/>
        </w:rPr>
        <w:t>"getBook('${book.id}')"</w:t>
      </w:r>
      <w:r w:rsidRPr="005510EB">
        <w:rPr>
          <w:color w:val="BCBEC4"/>
          <w:lang w:val="en-US"/>
        </w:rPr>
        <w:t>&gt;</w:t>
      </w:r>
      <w:r>
        <w:rPr>
          <w:color w:val="BCBEC4"/>
        </w:rPr>
        <w:t>Изменить</w:t>
      </w:r>
      <w:r w:rsidRPr="005510EB">
        <w:rPr>
          <w:color w:val="BCBEC4"/>
          <w:lang w:val="en-US"/>
        </w:rPr>
        <w:t>&lt;/button&gt;</w:t>
      </w:r>
      <w:r w:rsidRPr="005510EB">
        <w:rPr>
          <w:color w:val="BCBEC4"/>
          <w:lang w:val="en-US"/>
        </w:rPr>
        <w:br/>
        <w:t xml:space="preserve">                    &lt;button onclick=</w:t>
      </w:r>
      <w:r w:rsidRPr="005510EB">
        <w:rPr>
          <w:color w:val="6AAB73"/>
          <w:lang w:val="en-US"/>
        </w:rPr>
        <w:t>"deleteBook('${book.id}')"</w:t>
      </w:r>
      <w:r w:rsidRPr="005510EB">
        <w:rPr>
          <w:color w:val="BCBEC4"/>
          <w:lang w:val="en-US"/>
        </w:rPr>
        <w:t>&gt;</w:t>
      </w:r>
      <w:r>
        <w:rPr>
          <w:color w:val="BCBEC4"/>
        </w:rPr>
        <w:t>Удалить</w:t>
      </w:r>
      <w:r w:rsidRPr="005510EB">
        <w:rPr>
          <w:color w:val="BCBEC4"/>
          <w:lang w:val="en-US"/>
        </w:rPr>
        <w:t>&lt;/button&gt;</w:t>
      </w:r>
      <w:r w:rsidRPr="005510EB">
        <w:rPr>
          <w:color w:val="BCBEC4"/>
          <w:lang w:val="en-US"/>
        </w:rPr>
        <w:br/>
        <w:t xml:space="preserve">                &lt;/td&gt;</w:t>
      </w:r>
      <w:r w:rsidRPr="005510EB">
        <w:rPr>
          <w:color w:val="BCBEC4"/>
          <w:lang w:val="en-US"/>
        </w:rPr>
        <w:br/>
        <w:t xml:space="preserve">            `;</w:t>
      </w:r>
      <w:r w:rsidRPr="005510EB">
        <w:rPr>
          <w:color w:val="BCBEC4"/>
          <w:lang w:val="en-US"/>
        </w:rPr>
        <w:br/>
        <w:t xml:space="preserve">            </w:t>
      </w:r>
      <w:r w:rsidRPr="005510EB">
        <w:rPr>
          <w:color w:val="CF8E6D"/>
          <w:lang w:val="en-US"/>
        </w:rPr>
        <w:t xml:space="preserve">return </w:t>
      </w:r>
      <w:r w:rsidRPr="005510EB">
        <w:rPr>
          <w:color w:val="BCBEC4"/>
          <w:lang w:val="en-US"/>
        </w:rPr>
        <w:t>tr;</w:t>
      </w:r>
      <w:r w:rsidRPr="005510EB">
        <w:rPr>
          <w:color w:val="BCBEC4"/>
          <w:lang w:val="en-US"/>
        </w:rPr>
        <w:br/>
        <w:t xml:space="preserve">        }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События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кнопок</w:t>
      </w:r>
      <w:r w:rsidRPr="005510EB">
        <w:rPr>
          <w:color w:val="BCBEC4"/>
          <w:lang w:val="en-US"/>
        </w:rPr>
        <w:br/>
        <w:t xml:space="preserve">        document.getElementById(</w:t>
      </w:r>
      <w:r w:rsidRPr="005510EB">
        <w:rPr>
          <w:color w:val="6AAB73"/>
          <w:lang w:val="en-US"/>
        </w:rPr>
        <w:t>"resetBtn"</w:t>
      </w:r>
      <w:r w:rsidRPr="005510EB">
        <w:rPr>
          <w:color w:val="BCBEC4"/>
          <w:lang w:val="en-US"/>
        </w:rPr>
        <w:t>).addEventListener(</w:t>
      </w:r>
      <w:r w:rsidRPr="005510EB">
        <w:rPr>
          <w:color w:val="6AAB73"/>
          <w:lang w:val="en-US"/>
        </w:rPr>
        <w:t>"click"</w:t>
      </w:r>
      <w:r w:rsidRPr="005510EB">
        <w:rPr>
          <w:color w:val="BCBEC4"/>
          <w:lang w:val="en-US"/>
        </w:rPr>
        <w:t>, () =&gt; reset());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document.getElementById(</w:t>
      </w:r>
      <w:r w:rsidRPr="005510EB">
        <w:rPr>
          <w:color w:val="6AAB73"/>
          <w:lang w:val="en-US"/>
        </w:rPr>
        <w:t>"saveBtn"</w:t>
      </w:r>
      <w:r w:rsidRPr="005510EB">
        <w:rPr>
          <w:color w:val="BCBEC4"/>
          <w:lang w:val="en-US"/>
        </w:rPr>
        <w:t>).addEventListener(</w:t>
      </w:r>
      <w:r w:rsidRPr="005510EB">
        <w:rPr>
          <w:color w:val="6AAB73"/>
          <w:lang w:val="en-US"/>
        </w:rPr>
        <w:t>"click"</w:t>
      </w:r>
      <w:r w:rsidRPr="005510EB">
        <w:rPr>
          <w:color w:val="BCBEC4"/>
          <w:lang w:val="en-US"/>
        </w:rPr>
        <w:t xml:space="preserve">, </w:t>
      </w:r>
      <w:r w:rsidRPr="005510EB">
        <w:rPr>
          <w:color w:val="CF8E6D"/>
          <w:lang w:val="en-US"/>
        </w:rPr>
        <w:t xml:space="preserve">async </w:t>
      </w:r>
      <w:r w:rsidRPr="005510EB">
        <w:rPr>
          <w:color w:val="BCBEC4"/>
          <w:lang w:val="en-US"/>
        </w:rPr>
        <w:t>() =&gt; {</w:t>
      </w:r>
      <w:r w:rsidRPr="005510EB">
        <w:rPr>
          <w:color w:val="BCBEC4"/>
          <w:lang w:val="en-US"/>
        </w:rPr>
        <w:br/>
        <w:t xml:space="preserve">            const id = document.getElementById(</w:t>
      </w:r>
      <w:r w:rsidRPr="005510EB">
        <w:rPr>
          <w:color w:val="6AAB73"/>
          <w:lang w:val="en-US"/>
        </w:rPr>
        <w:t>"bookId"</w:t>
      </w:r>
      <w:r w:rsidRPr="005510EB">
        <w:rPr>
          <w:color w:val="BCBEC4"/>
          <w:lang w:val="en-US"/>
        </w:rPr>
        <w:t>).value;</w:t>
      </w:r>
      <w:r w:rsidRPr="005510EB">
        <w:rPr>
          <w:color w:val="BCBEC4"/>
          <w:lang w:val="en-US"/>
        </w:rPr>
        <w:br/>
        <w:t xml:space="preserve">            const nom_chit_b = document.getElementById(</w:t>
      </w:r>
      <w:r w:rsidRPr="005510EB">
        <w:rPr>
          <w:color w:val="6AAB73"/>
          <w:lang w:val="en-US"/>
        </w:rPr>
        <w:t>"nom_chit_b"</w:t>
      </w:r>
      <w:r w:rsidRPr="005510EB">
        <w:rPr>
          <w:color w:val="BCBEC4"/>
          <w:lang w:val="en-US"/>
        </w:rPr>
        <w:t>).value;</w:t>
      </w:r>
      <w:r w:rsidRPr="005510EB">
        <w:rPr>
          <w:color w:val="BCBEC4"/>
          <w:lang w:val="en-US"/>
        </w:rPr>
        <w:br/>
        <w:t xml:space="preserve">            const FIO_chit = document.getElementById(</w:t>
      </w:r>
      <w:r w:rsidRPr="005510EB">
        <w:rPr>
          <w:color w:val="6AAB73"/>
          <w:lang w:val="en-US"/>
        </w:rPr>
        <w:t>"FIO_chit"</w:t>
      </w:r>
      <w:r w:rsidRPr="005510EB">
        <w:rPr>
          <w:color w:val="BCBEC4"/>
          <w:lang w:val="en-US"/>
        </w:rPr>
        <w:t>).value;</w:t>
      </w:r>
      <w:r w:rsidRPr="005510EB">
        <w:rPr>
          <w:color w:val="BCBEC4"/>
          <w:lang w:val="en-US"/>
        </w:rPr>
        <w:br/>
        <w:t xml:space="preserve">            const adres = document.getElementById(</w:t>
      </w:r>
      <w:r w:rsidRPr="005510EB">
        <w:rPr>
          <w:color w:val="6AAB73"/>
          <w:lang w:val="en-US"/>
        </w:rPr>
        <w:t>"adres"</w:t>
      </w:r>
      <w:r w:rsidRPr="005510EB">
        <w:rPr>
          <w:color w:val="BCBEC4"/>
          <w:lang w:val="en-US"/>
        </w:rPr>
        <w:t>).value;</w:t>
      </w:r>
      <w:r w:rsidRPr="005510EB">
        <w:rPr>
          <w:color w:val="BCBEC4"/>
          <w:lang w:val="en-US"/>
        </w:rPr>
        <w:br/>
        <w:t xml:space="preserve">            const telefon = document.getElementById(</w:t>
      </w:r>
      <w:r w:rsidRPr="005510EB">
        <w:rPr>
          <w:color w:val="6AAB73"/>
          <w:lang w:val="en-US"/>
        </w:rPr>
        <w:t>"telefon"</w:t>
      </w:r>
      <w:r w:rsidRPr="005510EB">
        <w:rPr>
          <w:color w:val="BCBEC4"/>
          <w:lang w:val="en-US"/>
        </w:rPr>
        <w:t>).value;</w:t>
      </w:r>
      <w:r w:rsidRPr="005510EB">
        <w:rPr>
          <w:color w:val="BCBEC4"/>
          <w:lang w:val="en-US"/>
        </w:rPr>
        <w:br/>
        <w:t xml:space="preserve">            const book_name = document.getElementById(</w:t>
      </w:r>
      <w:r w:rsidRPr="005510EB">
        <w:rPr>
          <w:color w:val="6AAB73"/>
          <w:lang w:val="en-US"/>
        </w:rPr>
        <w:t>"book_name"</w:t>
      </w:r>
      <w:r w:rsidRPr="005510EB">
        <w:rPr>
          <w:color w:val="BCBEC4"/>
          <w:lang w:val="en-US"/>
        </w:rPr>
        <w:t>).value;</w:t>
      </w:r>
      <w:r w:rsidRPr="005510EB">
        <w:rPr>
          <w:color w:val="BCBEC4"/>
          <w:lang w:val="en-US"/>
        </w:rPr>
        <w:br/>
        <w:t xml:space="preserve">            const data_vidachi = document.getElementById(</w:t>
      </w:r>
      <w:r w:rsidRPr="005510EB">
        <w:rPr>
          <w:color w:val="6AAB73"/>
          <w:lang w:val="en-US"/>
        </w:rPr>
        <w:t>"data_vidachi"</w:t>
      </w:r>
      <w:r w:rsidRPr="005510EB">
        <w:rPr>
          <w:color w:val="BCBEC4"/>
          <w:lang w:val="en-US"/>
        </w:rPr>
        <w:t>).value;</w:t>
      </w:r>
      <w:r w:rsidRPr="005510EB">
        <w:rPr>
          <w:color w:val="BCBEC4"/>
          <w:lang w:val="en-US"/>
        </w:rPr>
        <w:br/>
        <w:t xml:space="preserve">            const data_sdachi = document.getElementById(</w:t>
      </w:r>
      <w:r w:rsidRPr="005510EB">
        <w:rPr>
          <w:color w:val="6AAB73"/>
          <w:lang w:val="en-US"/>
        </w:rPr>
        <w:t>"data_sdachi"</w:t>
      </w:r>
      <w:r w:rsidRPr="005510EB">
        <w:rPr>
          <w:color w:val="BCBEC4"/>
          <w:lang w:val="en-US"/>
        </w:rPr>
        <w:t>).value;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    </w:t>
      </w:r>
      <w:r w:rsidRPr="005510EB">
        <w:rPr>
          <w:color w:val="CF8E6D"/>
          <w:lang w:val="en-US"/>
        </w:rPr>
        <w:t xml:space="preserve">if </w:t>
      </w:r>
      <w:r w:rsidRPr="005510EB">
        <w:rPr>
          <w:color w:val="BCBEC4"/>
          <w:lang w:val="en-US"/>
        </w:rPr>
        <w:t>(!nom_chit_b || !FIO_chit || !adres || !telefon || !book_name || !data_vidachi || !data_sdachi) {</w:t>
      </w:r>
      <w:r w:rsidRPr="005510EB">
        <w:rPr>
          <w:color w:val="BCBEC4"/>
          <w:lang w:val="en-US"/>
        </w:rPr>
        <w:br/>
        <w:t xml:space="preserve">                alert(</w:t>
      </w:r>
      <w:r w:rsidRPr="005510EB">
        <w:rPr>
          <w:color w:val="6AAB73"/>
          <w:lang w:val="en-US"/>
        </w:rPr>
        <w:t>"</w:t>
      </w:r>
      <w:r>
        <w:rPr>
          <w:color w:val="6AAB73"/>
        </w:rPr>
        <w:t>Пожалуйста</w:t>
      </w:r>
      <w:r w:rsidRPr="005510EB">
        <w:rPr>
          <w:color w:val="6AAB73"/>
          <w:lang w:val="en-US"/>
        </w:rPr>
        <w:t xml:space="preserve">, </w:t>
      </w:r>
      <w:r>
        <w:rPr>
          <w:color w:val="6AAB73"/>
        </w:rPr>
        <w:t>заполните</w:t>
      </w:r>
      <w:r w:rsidRPr="005510EB">
        <w:rPr>
          <w:color w:val="6AAB73"/>
          <w:lang w:val="en-US"/>
        </w:rPr>
        <w:t xml:space="preserve"> </w:t>
      </w:r>
      <w:r>
        <w:rPr>
          <w:color w:val="6AAB73"/>
        </w:rPr>
        <w:t>все</w:t>
      </w:r>
      <w:r w:rsidRPr="005510EB">
        <w:rPr>
          <w:color w:val="6AAB73"/>
          <w:lang w:val="en-US"/>
        </w:rPr>
        <w:t xml:space="preserve"> </w:t>
      </w:r>
      <w:r>
        <w:rPr>
          <w:color w:val="6AAB73"/>
        </w:rPr>
        <w:t>поля</w:t>
      </w:r>
      <w:r w:rsidRPr="005510EB">
        <w:rPr>
          <w:color w:val="6AAB73"/>
          <w:lang w:val="en-US"/>
        </w:rPr>
        <w:t>!"</w:t>
      </w:r>
      <w:r w:rsidRPr="005510EB">
        <w:rPr>
          <w:color w:val="BCBEC4"/>
          <w:lang w:val="en-US"/>
        </w:rPr>
        <w:t>);</w:t>
      </w:r>
      <w:r w:rsidRPr="005510EB">
        <w:rPr>
          <w:color w:val="BCBEC4"/>
          <w:lang w:val="en-US"/>
        </w:rPr>
        <w:br/>
        <w:t xml:space="preserve">                </w:t>
      </w:r>
      <w:r w:rsidRPr="005510EB">
        <w:rPr>
          <w:color w:val="CF8E6D"/>
          <w:lang w:val="en-US"/>
        </w:rPr>
        <w:t>return</w:t>
      </w:r>
      <w:r w:rsidRPr="005510EB">
        <w:rPr>
          <w:color w:val="BCBEC4"/>
          <w:lang w:val="en-US"/>
        </w:rPr>
        <w:t>;</w:t>
      </w:r>
      <w:r w:rsidRPr="005510EB">
        <w:rPr>
          <w:color w:val="BCBEC4"/>
          <w:lang w:val="en-US"/>
        </w:rPr>
        <w:br/>
        <w:t xml:space="preserve">            }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    </w:t>
      </w:r>
      <w:r w:rsidRPr="005510EB">
        <w:rPr>
          <w:color w:val="CF8E6D"/>
          <w:lang w:val="en-US"/>
        </w:rPr>
        <w:t xml:space="preserve">if </w:t>
      </w:r>
      <w:r w:rsidRPr="005510EB">
        <w:rPr>
          <w:color w:val="BCBEC4"/>
          <w:lang w:val="en-US"/>
        </w:rPr>
        <w:t>(</w:t>
      </w:r>
      <w:r w:rsidRPr="005510EB">
        <w:rPr>
          <w:color w:val="8888C6"/>
          <w:lang w:val="en-US"/>
        </w:rPr>
        <w:t xml:space="preserve">id </w:t>
      </w:r>
      <w:r w:rsidRPr="005510EB">
        <w:rPr>
          <w:color w:val="BCBEC4"/>
          <w:lang w:val="en-US"/>
        </w:rPr>
        <w:t xml:space="preserve">=== </w:t>
      </w:r>
      <w:r w:rsidRPr="005510EB">
        <w:rPr>
          <w:color w:val="6AAB73"/>
          <w:lang w:val="en-US"/>
        </w:rPr>
        <w:t>""</w:t>
      </w:r>
      <w:r w:rsidRPr="005510EB">
        <w:rPr>
          <w:color w:val="BCBEC4"/>
          <w:lang w:val="en-US"/>
        </w:rPr>
        <w:t>) {</w:t>
      </w:r>
      <w:r w:rsidRPr="005510EB">
        <w:rPr>
          <w:color w:val="BCBEC4"/>
          <w:lang w:val="en-US"/>
        </w:rPr>
        <w:br/>
        <w:t xml:space="preserve">               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createBook(nom_chit_b, FIO_chit, adres, telefon, book_name, data_vidachi, data_sdachi);</w:t>
      </w:r>
      <w:r w:rsidRPr="005510EB">
        <w:rPr>
          <w:color w:val="BCBEC4"/>
          <w:lang w:val="en-US"/>
        </w:rPr>
        <w:br/>
        <w:t xml:space="preserve">            } </w:t>
      </w:r>
      <w:r w:rsidRPr="005510EB">
        <w:rPr>
          <w:color w:val="CF8E6D"/>
          <w:lang w:val="en-US"/>
        </w:rPr>
        <w:t xml:space="preserve">else </w:t>
      </w:r>
      <w:r w:rsidRPr="005510EB">
        <w:rPr>
          <w:color w:val="BCBEC4"/>
          <w:lang w:val="en-US"/>
        </w:rPr>
        <w:t>{</w:t>
      </w:r>
      <w:r w:rsidRPr="005510EB">
        <w:rPr>
          <w:color w:val="BCBEC4"/>
          <w:lang w:val="en-US"/>
        </w:rPr>
        <w:br/>
        <w:t xml:space="preserve">               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editBook(</w:t>
      </w:r>
      <w:r w:rsidRPr="005510EB">
        <w:rPr>
          <w:color w:val="8888C6"/>
          <w:lang w:val="en-US"/>
        </w:rPr>
        <w:t>id</w:t>
      </w:r>
      <w:r w:rsidRPr="005510EB">
        <w:rPr>
          <w:color w:val="BCBEC4"/>
          <w:lang w:val="en-US"/>
        </w:rPr>
        <w:t>, nom_chit_b, FIO_chit, adres, telefon, book_name, data_vidachi, data_sdachi);</w:t>
      </w:r>
      <w:r w:rsidRPr="005510EB">
        <w:rPr>
          <w:color w:val="BCBEC4"/>
          <w:lang w:val="en-US"/>
        </w:rPr>
        <w:br/>
        <w:t xml:space="preserve">            }</w:t>
      </w:r>
      <w:r w:rsidRPr="005510EB">
        <w:rPr>
          <w:color w:val="BCBEC4"/>
          <w:lang w:val="en-US"/>
        </w:rPr>
        <w:br/>
        <w:t xml:space="preserve">            reset();</w:t>
      </w:r>
      <w:r w:rsidRPr="005510EB">
        <w:rPr>
          <w:color w:val="BCBEC4"/>
          <w:lang w:val="en-US"/>
        </w:rPr>
        <w:br/>
        <w:t xml:space="preserve">            </w:t>
      </w:r>
      <w:r w:rsidRPr="005510EB">
        <w:rPr>
          <w:color w:val="CF8E6D"/>
          <w:lang w:val="en-US"/>
        </w:rPr>
        <w:t xml:space="preserve">await </w:t>
      </w:r>
      <w:r w:rsidRPr="005510EB">
        <w:rPr>
          <w:color w:val="BCBEC4"/>
          <w:lang w:val="en-US"/>
        </w:rPr>
        <w:t>getBooks();</w:t>
      </w:r>
      <w:r w:rsidRPr="005510EB">
        <w:rPr>
          <w:color w:val="BCBEC4"/>
          <w:lang w:val="en-US"/>
        </w:rPr>
        <w:br/>
        <w:t xml:space="preserve">        });</w:t>
      </w:r>
      <w:r w:rsidRPr="005510EB">
        <w:rPr>
          <w:color w:val="BCBEC4"/>
          <w:lang w:val="en-US"/>
        </w:rPr>
        <w:br/>
      </w:r>
      <w:r w:rsidRPr="005510EB">
        <w:rPr>
          <w:color w:val="BCBEC4"/>
          <w:lang w:val="en-US"/>
        </w:rPr>
        <w:br/>
        <w:t xml:space="preserve">        // </w:t>
      </w:r>
      <w:r>
        <w:rPr>
          <w:color w:val="BCBEC4"/>
        </w:rPr>
        <w:t>Инициализация</w:t>
      </w:r>
      <w:r w:rsidRPr="005510EB">
        <w:rPr>
          <w:color w:val="BCBEC4"/>
          <w:lang w:val="en-US"/>
        </w:rPr>
        <w:t xml:space="preserve"> - </w:t>
      </w:r>
      <w:r>
        <w:rPr>
          <w:color w:val="BCBEC4"/>
        </w:rPr>
        <w:t>загрузить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книги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при</w:t>
      </w:r>
      <w:r w:rsidRPr="005510EB">
        <w:rPr>
          <w:color w:val="BCBEC4"/>
          <w:lang w:val="en-US"/>
        </w:rPr>
        <w:t xml:space="preserve"> </w:t>
      </w:r>
      <w:r>
        <w:rPr>
          <w:color w:val="BCBEC4"/>
        </w:rPr>
        <w:t>старте</w:t>
      </w:r>
      <w:r w:rsidRPr="005510EB">
        <w:rPr>
          <w:color w:val="BCBEC4"/>
          <w:lang w:val="en-US"/>
        </w:rPr>
        <w:br/>
        <w:t xml:space="preserve">        getBooks();</w:t>
      </w:r>
      <w:r w:rsidRPr="005510EB">
        <w:rPr>
          <w:color w:val="BCBEC4"/>
          <w:lang w:val="en-US"/>
        </w:rPr>
        <w:br/>
        <w:t xml:space="preserve">    &lt;/script&gt;</w:t>
      </w:r>
      <w:r w:rsidRPr="005510EB">
        <w:rPr>
          <w:color w:val="BCBEC4"/>
          <w:lang w:val="en-US"/>
        </w:rPr>
        <w:br/>
        <w:t>&lt;/body&gt;</w:t>
      </w:r>
      <w:r w:rsidRPr="005510EB">
        <w:rPr>
          <w:color w:val="BCBEC4"/>
          <w:lang w:val="en-US"/>
        </w:rPr>
        <w:br/>
        <w:t>&lt;/html&gt;</w:t>
      </w:r>
    </w:p>
    <w:p w14:paraId="1E90F680" w14:textId="77777777" w:rsidR="005510EB" w:rsidRPr="005510EB" w:rsidRDefault="005510EB" w:rsidP="005510EB">
      <w:pPr>
        <w:rPr>
          <w:rFonts w:ascii="Times New Roman" w:hAnsi="Times New Roman" w:cs="Times New Roman"/>
          <w:sz w:val="28"/>
          <w:szCs w:val="28"/>
        </w:rPr>
      </w:pPr>
    </w:p>
    <w:sectPr w:rsidR="005510EB" w:rsidRPr="005510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82A"/>
    <w:rsid w:val="0015074B"/>
    <w:rsid w:val="0029639D"/>
    <w:rsid w:val="00326F90"/>
    <w:rsid w:val="005510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BB3BAC"/>
  <w14:defaultImageDpi w14:val="300"/>
  <w15:docId w15:val="{B4B87C10-312F-4B62-8DC1-DCA606EB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0E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gebelig@yandex.ru</cp:lastModifiedBy>
  <cp:revision>2</cp:revision>
  <dcterms:created xsi:type="dcterms:W3CDTF">2013-12-23T23:15:00Z</dcterms:created>
  <dcterms:modified xsi:type="dcterms:W3CDTF">2025-09-14T15:50:00Z</dcterms:modified>
  <cp:category/>
</cp:coreProperties>
</file>